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Sales Operations Specialist</w:t>
      </w:r>
    </w:p>
    <w:p>
      <w:pPr>
        <w:pStyle w:val="Subtitle"/>
        <w:jc w:val="center"/>
      </w:pPr>
      <w:r>
        <w:t>Axonify Inc</w:t>
      </w:r>
    </w:p>
    <w:p>
      <w:r>
        <w:t xml:space="preserve">Location: </w:t>
      </w:r>
      <w:r>
        <w:rPr>
          <w:b/>
        </w:rPr>
        <w:t>Waterloo</w:t>
      </w:r>
    </w:p>
    <w:p>
      <w:r>
        <w:t xml:space="preserve">Level: </w:t>
      </w:r>
      <w:r>
        <w:rPr>
          <w:b/>
        </w:rPr>
        <w:t>Intermediate, Senior</w:t>
      </w:r>
    </w:p>
    <w:p>
      <w:r>
        <w:t xml:space="preserve">Number of Openings: </w:t>
      </w:r>
      <w:r>
        <w:rPr>
          <w:b/>
        </w:rPr>
        <w:t>1</w:t>
      </w:r>
    </w:p>
    <w:p>
      <w:r>
        <w:t xml:space="preserve">Discipline: </w:t>
      </w:r>
      <w:r>
        <w:rPr>
          <w:b/>
        </w:rPr>
        <w:t>All Business (unspecified)</w:t>
      </w:r>
    </w:p>
    <w:p>
      <w:r>
        <w:t xml:space="preserve">Job Id: </w:t>
      </w:r>
      <w:r>
        <w:rPr>
          <w:b/>
        </w:rPr>
        <w:t>00300987</w:t>
      </w:r>
    </w:p>
    <w:p>
      <w:pPr>
        <w:pStyle w:val="Heading1"/>
      </w:pPr>
      <w:r>
        <w:t>Summary</w:t>
      </w:r>
    </w:p>
    <w:p>
      <w:r>
        <w:t>Who we are:</w:t>
        <w:br/>
        <w:br/>
        <w:t xml:space="preserve">We are a Waterloo-based technology company that is revolutionizing the corporate learning game with Axonify - the world's first Employee Knowledge Platform. Combining an award-winning approach to microlearning, innovative knowledge-on-demand capabilities, and elements of gamification to drive engagement, Axonify is helping build more knowledgeable workforces who drive business results for big name clients like Walmart, Bloomingdale's &amp;amp; Toyota. </w:t>
        <w:br/>
        <w:br/>
        <w:t>What are the ingredients to our success? A strong leadership team, an industry-leading product, a culture built on trust and most importantly - an extraordinary group of employees. By expanding our team with smart, motivated people we will continue to lead the way in this new &amp;amp; exciting space.</w:t>
        <w:br/>
        <w:br/>
        <w:t>Who we are looking for:</w:t>
        <w:br/>
        <w:br/>
        <w:t>The Sales Operations Specialist will support the Axonify Sales team (New Business, Client Sales and Customer Success). The successful candidate will be highly analytical, detail-oriented, and possess a broad understanding of sales operations.</w:t>
        <w:br/>
        <w:br/>
        <w:t>Responsibilities</w:t>
        <w:br/>
        <w:br/>
        <w:t>- Work with Sales reps in preparing customer presentations and demonstrations</w:t>
        <w:br/>
        <w:t>- Work with Customer Success reps to analyze customer data and identify insights and opportunities to grow the use of Axonify</w:t>
        <w:br/>
        <w:t>- Work with Customer Success reps to prepare Account Reviews and Sales presentations that will be delivered to customers</w:t>
        <w:br/>
        <w:t>- Collaborate with the Marketing team to execute communications to Axonify customers</w:t>
        <w:br/>
        <w:t>- Help manage and maintain customer information and records in Salesforce.com</w:t>
        <w:br/>
        <w:t>- Support Quarterly Business Reviews and weekly lunch and learns</w:t>
        <w:br/>
        <w:t>- Provide field sales support (i.e. create demo sites, pilots, RFPs, preparing for corporate visits)</w:t>
        <w:br/>
        <w:t>- Engage with field sales team for education and enhancement of current systems and processes.</w:t>
        <w:br/>
        <w:t>- Sales process improvements (workflows) using Salesforce.com</w:t>
        <w:br/>
        <w:t>- Support global pipeline management and forecasting system - including administration, training, enhancement definition, and testing</w:t>
        <w:br/>
        <w:br/>
        <w:t>Required Skills</w:t>
        <w:br/>
        <w:br/>
        <w:t>- Completion of a degree/diploma in Business Administration or relevant experience</w:t>
        <w:br/>
        <w:t>- Ability to think strategically and act tactically</w:t>
        <w:br/>
        <w:t>- Strong written, verbal and communication skills</w:t>
        <w:br/>
        <w:t>- Demonstrated ability to work in a dynamic, fast paced environment</w:t>
      </w:r>
    </w:p>
    <w:p>
      <w:r>
        <w:br w:type="page"/>
      </w:r>
    </w:p>
    <w:p>
      <w:pPr>
        <w:pStyle w:val="Title"/>
        <w:jc w:val="center"/>
      </w:pPr>
      <w:r>
        <w:t>Developer</w:t>
      </w:r>
    </w:p>
    <w:p>
      <w:pPr>
        <w:pStyle w:val="Subtitle"/>
        <w:jc w:val="center"/>
      </w:pPr>
      <w:r>
        <w:t>Bombardier Inc</w:t>
      </w:r>
    </w:p>
    <w:p>
      <w:r>
        <w:t xml:space="preserve">Location: </w:t>
      </w:r>
      <w:r>
        <w:rPr>
          <w:b/>
        </w:rPr>
        <w:t>Toronto</w:t>
      </w:r>
    </w:p>
    <w:p>
      <w:r>
        <w:t xml:space="preserve">Level: </w:t>
      </w:r>
      <w:r>
        <w:rPr>
          <w:b/>
        </w:rPr>
        <w:t>Intermediate, Senior</w:t>
      </w:r>
    </w:p>
    <w:p>
      <w:r>
        <w:t xml:space="preserve">Number of Openings: </w:t>
      </w:r>
      <w:r>
        <w:rPr>
          <w:b/>
        </w:rPr>
        <w:t>1</w:t>
      </w:r>
    </w:p>
    <w:p>
      <w:r>
        <w:t xml:space="preserve">Discipline: </w:t>
      </w:r>
      <w:r>
        <w:rPr>
          <w:b/>
        </w:rPr>
        <w:t>MATH-Computer Science, ENG-Computer, ENG-Systems Design</w:t>
      </w:r>
    </w:p>
    <w:p>
      <w:r>
        <w:t xml:space="preserve">Job Id: </w:t>
      </w:r>
      <w:r>
        <w:rPr>
          <w:b/>
        </w:rPr>
        <w:t>00300945</w:t>
      </w:r>
    </w:p>
    <w:p>
      <w:pPr>
        <w:pStyle w:val="Heading1"/>
      </w:pPr>
      <w:r>
        <w:t>Comments</w:t>
      </w:r>
    </w:p>
    <w:p>
      <w:r>
        <w:t>In order to be considered for this position please apply on JobMine and send resume and cover letter to robert.burnett@aero.bombardier.com. with subject line "Full Stack Developer Position"</w:t>
      </w:r>
    </w:p>
    <w:p>
      <w:pPr>
        <w:pStyle w:val="Heading1"/>
      </w:pPr>
      <w:r>
        <w:t>Summary</w:t>
      </w:r>
    </w:p>
    <w:p>
      <w:r>
        <w:t>*** 8 month consecutive work term preferred.  Please discuss your work/study sequence flexibility with your academic advisor as soon as possible ***</w:t>
        <w:br/>
        <w:br/>
        <w:br/>
        <w:t>Summary:</w:t>
        <w:br/>
        <w:br/>
        <w:t>Full Stack Software Developer. You will be working with various departments (Engineering, Methods, Quality, Logistics) to develop web based solutions that support the production and governance of our next generation of flight test vehicles.</w:t>
        <w:br/>
        <w:br/>
        <w:t>Responsibilities:</w:t>
        <w:br/>
        <w:br/>
        <w:t>- Build and maintain secure and scalable web applications using .Net MVC and SQL Server technologies.</w:t>
        <w:br/>
        <w:br/>
        <w:t>- Build powerful, intuitive UI using JavaScript libraries such as jQuery &amp;amp; Kendo UI.</w:t>
        <w:br/>
        <w:br/>
        <w:t>- Write well documented and maintainable code.</w:t>
        <w:br/>
        <w:br/>
        <w:t>- Debug and troubleshoot existing web solutions, scripts and SQL queries, etc.</w:t>
        <w:br/>
        <w:br/>
        <w:t>- Develop and deliver training material to end users as necessary</w:t>
        <w:br/>
        <w:br/>
        <w:t>Required Skills:</w:t>
        <w:br/>
        <w:br/>
        <w:t>- Strong working knowledge of C# and the .Net MVC Framework</w:t>
        <w:br/>
        <w:br/>
        <w:t>- Good grasp of MVC fundamentals, Object Oriented Design, REST APIs</w:t>
        <w:br/>
        <w:br/>
        <w:t>- Good design sense with flexible page layouts using HTML, CSS, JavaScript &amp;amp; Ajax</w:t>
        <w:br/>
        <w:br/>
        <w:t>- Strong understanding of relational databases primarily SQL/TSQL</w:t>
        <w:br/>
        <w:br/>
        <w:t>- Experience with frameworks/libraries such as jQuery, Angular and Bootstrap</w:t>
        <w:br/>
        <w:br/>
        <w:t>- Experience with version control systems such as Git or TFS</w:t>
        <w:br/>
        <w:br/>
        <w:t>- Is passionate about code, understands industry best practices, has a willingness to learn and is a good team player</w:t>
        <w:br/>
        <w:br/>
        <w:t>- Excellent communication skills both verbal and written.</w:t>
        <w:br/>
        <w:br/>
        <w:br/>
        <w:t>*** 8 month consecutive work term preferred.  Please discuss your work/study sequence flexibility with your academic advisor as soon as possible ***</w:t>
      </w:r>
    </w:p>
    <w:p>
      <w:r>
        <w:br w:type="page"/>
      </w:r>
    </w:p>
    <w:p>
      <w:pPr>
        <w:pStyle w:val="Title"/>
        <w:jc w:val="center"/>
      </w:pPr>
      <w:r>
        <w:t>Developer Co-op</w:t>
      </w:r>
    </w:p>
    <w:p>
      <w:pPr>
        <w:pStyle w:val="Subtitle"/>
        <w:jc w:val="center"/>
      </w:pPr>
      <w:r>
        <w:t>CENTRE for OPEN SCIENCE</w:t>
      </w:r>
    </w:p>
    <w:p>
      <w:r>
        <w:t xml:space="preserve">Location: </w:t>
      </w:r>
      <w:r>
        <w:rPr>
          <w:b/>
        </w:rPr>
        <w:t>Charlottesville, VA, USA</w:t>
      </w:r>
    </w:p>
    <w:p>
      <w:r>
        <w:t xml:space="preserve">Level: </w:t>
      </w:r>
      <w:r>
        <w:rPr>
          <w:b/>
        </w:rPr>
        <w:t>Intermediate, Senior</w:t>
      </w:r>
    </w:p>
    <w:p>
      <w:r>
        <w:t xml:space="preserve">Number of Openings: </w:t>
      </w:r>
      <w:r>
        <w:rPr>
          <w:b/>
        </w:rPr>
        <w:t>1</w:t>
      </w:r>
    </w:p>
    <w:p>
      <w:r>
        <w:t xml:space="preserve">Discipline: </w:t>
      </w:r>
      <w:r>
        <w:rPr>
          <w:b/>
        </w:rPr>
        <w:t>MATH-Computer Science, ENG-Software, ENG-Computer</w:t>
      </w:r>
    </w:p>
    <w:p>
      <w:r>
        <w:t xml:space="preserve">Job Id: </w:t>
      </w:r>
      <w:r>
        <w:rPr>
          <w:b/>
        </w:rPr>
        <w:t>00299312</w:t>
      </w:r>
    </w:p>
    <w:p>
      <w:pPr>
        <w:pStyle w:val="Heading1"/>
      </w:pPr>
      <w:r>
        <w:t>Comments</w:t>
      </w:r>
    </w:p>
    <w:p>
      <w:r>
        <w:t>Please apply directly at https://jobs.lever.co/cos/b50ccb99-e5b8-40cf-abc2-b0aecf440789 AND on JobMine</w:t>
      </w:r>
    </w:p>
    <w:p>
      <w:pPr>
        <w:pStyle w:val="Heading1"/>
      </w:pPr>
      <w:r>
        <w:t>Summary</w:t>
      </w:r>
    </w:p>
    <w:p>
      <w:r>
        <w:t>Background</w:t>
        <w:br/>
        <w:t>The ideal candidate can work seamlessly with developers, product managers, and external partners to design and implement intuitive, and workable designs. You should have experience with responsive web design. Experience or interest in big data and data visualization is a big plus; students will work with our developers and carve out their own open science project.</w:t>
        <w:br/>
        <w:br/>
        <w:t>Location</w:t>
        <w:br/>
        <w:t>The Center for Open Science is located in Charlottesville, Virginia.</w:t>
        <w:br/>
        <w:br/>
        <w:t>Benefits</w:t>
        <w:br/>
        <w:t>You'll be able to quickly try a lot of what Charlottesville has to offer as the Center has prime office space downtown and caters two staff lunches per week. We have 27'' monitors in an open workspace with floor-to-ceiling windows (private offices are not assigned, but used as-needed), a stocked kitchen, and white-board walls. See more about amenities.</w:t>
        <w:br/>
        <w:t>COS interns who have to relocate to Charlottesville will be eligible for reimbursement up to $250 for pre-approved travel costs (including rental car, taxi, plane, train, hotel, or mileage if using a personal vehicle). COS will assist interns with locating temporary housing in the area as well. Please refer to this relocation document (https://docs.google.com/document/d/15Is2UYippPBTJLZ4iCu5bADDMA93w1ssGwz55QzBJaY/edit) for helpful tips on moving to Charlottesville for the summer.</w:t>
        <w:br/>
        <w:br/>
        <w:t>Applying</w:t>
        <w:br/>
        <w:t>The Center for Open Science is an equal opportunity employer and strongly encourages applications from members of groups underrepresented in science and technology industries.</w:t>
        <w:br/>
        <w:t>Please send a resume and cover letter explaining your background and interest in the position here (https://jobs.lever.co/cos/b50ccb99-e5b8-40cf-abc2-b0aecf440789). You can also see more on GitHub.(https://github.com/centerforopenscience)</w:t>
      </w:r>
    </w:p>
    <w:p>
      <w:r>
        <w:br w:type="page"/>
      </w:r>
    </w:p>
    <w:p>
      <w:pPr>
        <w:pStyle w:val="Title"/>
        <w:jc w:val="center"/>
      </w:pPr>
      <w:r>
        <w:t>Web Design Co-op</w:t>
      </w:r>
    </w:p>
    <w:p>
      <w:pPr>
        <w:pStyle w:val="Subtitle"/>
        <w:jc w:val="center"/>
      </w:pPr>
      <w:r>
        <w:t>CENTRE for OPEN SCIENCE</w:t>
      </w:r>
    </w:p>
    <w:p>
      <w:r>
        <w:t xml:space="preserve">Location: </w:t>
      </w:r>
      <w:r>
        <w:rPr>
          <w:b/>
        </w:rPr>
        <w:t>Charlottesville, VA, USA</w:t>
      </w:r>
    </w:p>
    <w:p>
      <w:r>
        <w:t xml:space="preserve">Level: </w:t>
      </w:r>
      <w:r>
        <w:rPr>
          <w:b/>
        </w:rPr>
        <w:t>Intermediate, Senior</w:t>
      </w:r>
    </w:p>
    <w:p>
      <w:r>
        <w:t xml:space="preserve">Number of Openings: </w:t>
      </w:r>
      <w:r>
        <w:rPr>
          <w:b/>
        </w:rPr>
        <w:t>1</w:t>
      </w:r>
    </w:p>
    <w:p>
      <w:r>
        <w:t xml:space="preserve">Discipline: </w:t>
      </w:r>
      <w:r>
        <w:rPr>
          <w:b/>
        </w:rPr>
        <w:t>MATH-Computer Science, ENG-Software, ENG-Computer</w:t>
      </w:r>
    </w:p>
    <w:p>
      <w:r>
        <w:t xml:space="preserve">Job Id: </w:t>
      </w:r>
      <w:r>
        <w:rPr>
          <w:b/>
        </w:rPr>
        <w:t>00299313</w:t>
      </w:r>
    </w:p>
    <w:p>
      <w:pPr>
        <w:pStyle w:val="Heading1"/>
      </w:pPr>
      <w:r>
        <w:t>Comments</w:t>
      </w:r>
    </w:p>
    <w:p>
      <w:r>
        <w:t>Please apply directly at https://jobs.lever.co/cos/62465f94-0585-40de-a423-947b75d524ee AND on JobMine</w:t>
      </w:r>
    </w:p>
    <w:p>
      <w:pPr>
        <w:pStyle w:val="Heading1"/>
      </w:pPr>
      <w:r>
        <w:t>Summary</w:t>
      </w:r>
    </w:p>
    <w:p>
      <w:r>
        <w:t>Background</w:t>
        <w:br/>
        <w:t>Focus on the visual design, identity, and user experience of the Center for Open Science\xc2\xbfs (COS) free and open source products and services. Be part of an enthusiastic and motivated team that is helping science become more open and reproducible. The Web Designer Intern will employ leading edge design and user experience methods to create a professional, accessible, polished style for COS products, services, and web presence. This role requires expert understanding of UI/UX fundamentals and design trends, an uncanny sense of style, color, layout, and typography; and someone who wants to contribute to a mission-driven, non-profit startup. See more on Github.(https://github.com/centerforopenscience)</w:t>
        <w:br/>
        <w:br/>
        <w:t>Responsibilities</w:t>
        <w:br/>
        <w:t>Design and maintain the visual brand for COS products, foremost the Open Science Framework and its associated services; collaborate with community and infrastructure teams to match visual and interactive styles with COS products, services, and web presence; Align design and creative strategies with COS mission; Produce web and print photos, websites, banners, ads, videos, and more.</w:t>
        <w:br/>
        <w:br/>
        <w:t>Skills</w:t>
        <w:br/>
        <w:t>Seeks and employs cutting edge and modern web design techniques and tools; Outstanding information design abilities; Graphical expertise in Adobe products; Great communicator; Desire and passion in collaborating across many functional areas of the team; Strong abilities in presenting rationale behind strategic, architectural, and design decisions; Advocate for user experience; Team player; High energy, results-oriented, productive and dedicated to high quality.</w:t>
        <w:br/>
        <w:t>Highly desired: Technical expertise in HTML, CSS, and Javascript; Understanding of modern techniques/frameworks and single-page/API-driven front-ends.</w:t>
        <w:br/>
        <w:br/>
        <w:t>Location</w:t>
        <w:br/>
        <w:t>The Center for Open Science is located in Charlottesville, Virginia.</w:t>
        <w:br/>
        <w:br/>
        <w:t>Applying</w:t>
        <w:br/>
        <w:t>The Center for Open Science is an equal opportunity employer and strongly encourages applications from members of groups underrepresented in science and technology industries.</w:t>
        <w:br/>
        <w:t>Please send a resume and cover letter explaining your background and interest in the position here. (https://jobs.lever.co/cos/62465f94-0585-40de-a423-947b75d524ee)</w:t>
      </w:r>
    </w:p>
    <w:p>
      <w:r>
        <w:br w:type="page"/>
      </w:r>
    </w:p>
    <w:p>
      <w:pPr>
        <w:pStyle w:val="Title"/>
        <w:jc w:val="center"/>
      </w:pPr>
      <w:r>
        <w:t>Accounting Co-op</w:t>
      </w:r>
    </w:p>
    <w:p>
      <w:pPr>
        <w:pStyle w:val="Subtitle"/>
        <w:jc w:val="center"/>
      </w:pPr>
      <w:r>
        <w:t>Cimpress</w:t>
      </w:r>
    </w:p>
    <w:p>
      <w:r>
        <w:t xml:space="preserve">Location: </w:t>
      </w:r>
      <w:r>
        <w:rPr>
          <w:b/>
        </w:rPr>
        <w:t>Windsor</w:t>
      </w:r>
    </w:p>
    <w:p>
      <w:r>
        <w:t xml:space="preserve">Level: </w:t>
      </w:r>
      <w:r>
        <w:rPr>
          <w:b/>
        </w:rPr>
        <w:t>Junior, Intermediate, Senior</w:t>
      </w:r>
    </w:p>
    <w:p>
      <w:r>
        <w:t xml:space="preserve">Number of Openings: </w:t>
      </w:r>
      <w:r>
        <w:rPr>
          <w:b/>
        </w:rPr>
        <w:t>1</w:t>
      </w:r>
    </w:p>
    <w:p>
      <w:r>
        <w:t xml:space="preserve">Discipline: </w:t>
      </w:r>
      <w:r>
        <w:rPr>
          <w:b/>
        </w:rPr>
        <w:t>ARTS-Financial Management, All Chart Prof Acct (CPA), MATH-Mathematical Finance</w:t>
      </w:r>
    </w:p>
    <w:p>
      <w:r>
        <w:t xml:space="preserve">Job Id: </w:t>
      </w:r>
      <w:r>
        <w:rPr>
          <w:b/>
        </w:rPr>
        <w:t>00300999</w:t>
      </w:r>
    </w:p>
    <w:p>
      <w:pPr>
        <w:pStyle w:val="Heading1"/>
      </w:pPr>
      <w:r>
        <w:t>Summary</w:t>
      </w:r>
    </w:p>
    <w:p>
      <w:r>
        <w:t>As a member of the Cimpress' Windsor Accounting Team you will be responsible for various accounting and accounts payable activities for the Canada, Nevada and Jamaica locations. The Accounting Intern will report to the Windsor Controller.</w:t>
        <w:br/>
        <w:br/>
        <w:t>ESSENTIAL FUNCTIONS:</w:t>
        <w:br/>
        <w:t>- Assist with various accounts payable tasks including processing invoices, compiling payment runs, reconciling purchasing cards, gathering and supplying requested audit documentation, and filing</w:t>
        <w:br/>
        <w:t>- Assist with various accounting tasks as necessary including month-end close, general data analysis, fixed asset management and account reconciliations</w:t>
        <w:br/>
        <w:t>- Other tasks and duties as required</w:t>
        <w:br/>
        <w:br/>
        <w:t>KNOWLEDGE, SKILLS AND ABILITIES:</w:t>
        <w:br/>
        <w:t xml:space="preserve">1) EDUCATION: </w:t>
        <w:br/>
        <w:t xml:space="preserve">* In-progress Bachelor/Master degree in Accounting or Finance </w:t>
        <w:br/>
        <w:br/>
        <w:t xml:space="preserve">2) EXPERIENCE &amp;amp; TRAINING: </w:t>
        <w:br/>
        <w:t>* Proficiency in Microsoft Office (Excel, Word, PowerPoint)</w:t>
        <w:br/>
        <w:br/>
        <w:t xml:space="preserve">3) ADDITIONAL REQUIREMENTS: </w:t>
        <w:br/>
        <w:t>* Excellent English language skills, both written and verbal</w:t>
        <w:br/>
        <w:t>* Ability to work independently in a fast-paced environment</w:t>
        <w:br/>
        <w:t>* Strong attention to detail</w:t>
        <w:br/>
        <w:t>* Effective time-management skills</w:t>
        <w:br/>
        <w:t xml:space="preserve">* Strong and effective interpersonal skills </w:t>
        <w:br/>
        <w:t>* Energetic and a strong team player</w:t>
      </w:r>
    </w:p>
    <w:p>
      <w:r>
        <w:br w:type="page"/>
      </w:r>
    </w:p>
    <w:p>
      <w:pPr>
        <w:pStyle w:val="Title"/>
        <w:jc w:val="center"/>
      </w:pPr>
      <w:r>
        <w:t>Full Stack Web Developer</w:t>
      </w:r>
    </w:p>
    <w:p>
      <w:pPr>
        <w:pStyle w:val="Subtitle"/>
        <w:jc w:val="center"/>
      </w:pPr>
      <w:r>
        <w:t>ClauseHound Inc.</w:t>
      </w:r>
    </w:p>
    <w:p>
      <w:r>
        <w:t xml:space="preserve">Location: </w:t>
      </w:r>
      <w:r>
        <w:rPr>
          <w:b/>
        </w:rPr>
        <w:t>Toronto</w:t>
      </w:r>
    </w:p>
    <w:p>
      <w:r>
        <w:t xml:space="preserve">Level: </w:t>
      </w:r>
      <w:r>
        <w:rPr>
          <w:b/>
        </w:rPr>
        <w:t>Junior, Intermediate, Senior</w:t>
      </w:r>
    </w:p>
    <w:p>
      <w:r>
        <w:t xml:space="preserve">Number of Openings: </w:t>
      </w:r>
      <w:r>
        <w:rPr>
          <w:b/>
        </w:rPr>
        <w:t>1</w:t>
      </w:r>
    </w:p>
    <w:p>
      <w:r>
        <w:t xml:space="preserve">Discipline: </w:t>
      </w:r>
      <w:r>
        <w:rPr>
          <w:b/>
        </w:rPr>
        <w:t>ENG-Management, ENG-Computer, MATH-Computer Science</w:t>
      </w:r>
    </w:p>
    <w:p>
      <w:r>
        <w:t xml:space="preserve">Job Id: </w:t>
      </w:r>
      <w:r>
        <w:rPr>
          <w:b/>
        </w:rPr>
        <w:t>00296130</w:t>
      </w:r>
    </w:p>
    <w:p>
      <w:pPr>
        <w:pStyle w:val="Heading1"/>
      </w:pPr>
      <w:r>
        <w:t>Summary</w:t>
      </w:r>
    </w:p>
    <w:p>
      <w:r>
        <w:t>Summary</w:t>
        <w:br/>
        <w:t>Clausehound is a young, up and coming high-growth legal technology company that has built an innovative online legal document drafting and design tool used by legal and business professionals. Based in Toronto, our services are attracting users globally - from professionals in New York, London, Singapore, to Dubai. We are thinking big and want to play a large role in transforming the legal industry for the better.</w:t>
        <w:br/>
        <w:br/>
        <w:t>Special Aspects of our company:</w:t>
        <w:br/>
        <w:t>-  Our software team works for four days per week in our software development office on King Street in Toronto and works offsite in a bustling downtown Toronto technology incubator once per week which allows our team to work among other startups</w:t>
        <w:br/>
        <w:t>-  Experimental software development occurs once per week</w:t>
        <w:br/>
        <w:t>-  The team frequently has informal social events and occasional organized social events</w:t>
        <w:br/>
        <w:br/>
        <w:t>This is a great opportunity for the right candidate to work in a fun, open and friendly environment with energetic and passionate people who love what they do.</w:t>
        <w:br/>
        <w:br/>
        <w:t>Our company website is: clausehound.com</w:t>
        <w:br/>
        <w:t>Our blog can be found at: blog.clausehound.com</w:t>
        <w:br/>
        <w:br/>
        <w:t>Responsibilities</w:t>
        <w:br/>
        <w:t>As a Full Stack Web Developer, you will be working primarily on the web app used by Clausehound's community of legal and business professionals. You will get a chance to touch both front and back end side of our product.</w:t>
        <w:br/>
        <w:br/>
        <w:t xml:space="preserve">The successful candidate will get hands-on experience in a growing start-up environment. We are angel and seed stage funded, and our team consists of thirteen people including five who are lawyers. The team is very close and fun but also direct and demanding. We love coffee and have breaks for smoothies but also work long hours and demand outstanding performance. </w:t>
        <w:br/>
        <w:br/>
        <w:t>What You Bring to the Team</w:t>
        <w:br/>
        <w:t>We are looking for the best and brightest to join our talented and tightly-knit team. You'll be working closely with company management, other software developers and our sales and content experts.</w:t>
        <w:br/>
        <w:br/>
        <w:t>Ideally, you should have:</w:t>
        <w:br/>
        <w:t>- Bachelor's degree Computer Science or equivalent, or working towards this degree</w:t>
        <w:br/>
        <w:t>- 3+ years of web application software development experience (3+ yrs developing web applications whether personally, in a formal university program, or on the job)</w:t>
        <w:br/>
        <w:t>- Knowledge of some elements of our tech stack, and the interest and willingness to learn others</w:t>
        <w:br/>
        <w:t>- The ability to learn quickly and easily adapt to a wide variety of programming challenges</w:t>
        <w:br/>
        <w:t>- Highly organized time management skills \xc2\xac you're able to juggle multiple priorities at once</w:t>
        <w:br/>
        <w:t>- A curiosity to learn new technology. We are doing things that are brand new for the legal industry, sometimes that means learning new languages or researching ways to solve interesting problems \xc2\xac being efficient, scalable and writing clean code are high on our list</w:t>
        <w:br/>
        <w:br/>
        <w:t>Common character traits on our team that we want to see in others we bring onboard:</w:t>
        <w:br/>
        <w:t>- Perseverance in getting things done, no matter the obstacle</w:t>
        <w:br/>
        <w:t xml:space="preserve">- Pride in developing product and clean code of the highest quality </w:t>
        <w:br/>
        <w:t>- Respect for the user, themselves and for your teammates</w:t>
        <w:br/>
        <w:t>- Analytical mind</w:t>
      </w:r>
    </w:p>
    <w:p>
      <w:r>
        <w:br w:type="page"/>
      </w:r>
    </w:p>
    <w:p>
      <w:pPr>
        <w:pStyle w:val="Title"/>
        <w:jc w:val="center"/>
      </w:pPr>
      <w:r>
        <w:t>Planning Student</w:t>
      </w:r>
    </w:p>
    <w:p>
      <w:pPr>
        <w:pStyle w:val="Subtitle"/>
        <w:jc w:val="center"/>
      </w:pPr>
      <w:r>
        <w:t>County of Grey</w:t>
      </w:r>
    </w:p>
    <w:p>
      <w:r>
        <w:t xml:space="preserve">Location: </w:t>
      </w:r>
      <w:r>
        <w:rPr>
          <w:b/>
        </w:rPr>
        <w:t>Owen Sound</w:t>
      </w:r>
    </w:p>
    <w:p>
      <w:r>
        <w:t xml:space="preserve">Level: </w:t>
      </w:r>
      <w:r>
        <w:rPr>
          <w:b/>
        </w:rPr>
        <w:t>Intermediate, Senior</w:t>
      </w:r>
    </w:p>
    <w:p>
      <w:r>
        <w:t xml:space="preserve">Number of Openings: </w:t>
      </w:r>
      <w:r>
        <w:rPr>
          <w:b/>
        </w:rPr>
        <w:t>1</w:t>
      </w:r>
    </w:p>
    <w:p>
      <w:r>
        <w:t xml:space="preserve">Discipline: </w:t>
      </w:r>
      <w:r>
        <w:rPr>
          <w:b/>
        </w:rPr>
        <w:t>ENV-Planning, ENV-Geog &amp; Env Management</w:t>
      </w:r>
    </w:p>
    <w:p>
      <w:r>
        <w:t xml:space="preserve">Job Id: </w:t>
      </w:r>
      <w:r>
        <w:rPr>
          <w:b/>
        </w:rPr>
        <w:t>00300942</w:t>
      </w:r>
    </w:p>
    <w:p>
      <w:pPr>
        <w:pStyle w:val="Heading1"/>
      </w:pPr>
      <w:r>
        <w:t>Comments</w:t>
      </w:r>
    </w:p>
    <w:p>
      <w:r>
        <w:t>Please submit resumes prior to Tuesday August 9th, 2016 at 4:30 pm to scott.taylor@grey.ca as indicated below AND apply on JobMine.</w:t>
      </w:r>
    </w:p>
    <w:p>
      <w:pPr>
        <w:pStyle w:val="Heading1"/>
      </w:pPr>
      <w:r>
        <w:t>Summary</w:t>
      </w:r>
    </w:p>
    <w:p>
      <w:r>
        <w:t>Planning Student - Fall Position</w:t>
        <w:br/>
        <w:t xml:space="preserve">Salary:  $13.29 - $16.91 / Hour </w:t>
        <w:br/>
        <w:t>Planning and Development Department</w:t>
        <w:br/>
        <w:br/>
        <w:t xml:space="preserve">The County of Grey is currently recruiting for the position of Planning Student.  Under the supervision of County Planning staff, the Planning Student will perform a range of administrative and land use planning functions within a two-tiered municipal government.  </w:t>
        <w:br/>
        <w:br/>
        <w:t>Your key responsibilities will include; activities related to the five year review of the County Official Plan, including implementation of the local Drinking Water Source Protection Plans, research on special topics, assistance at public meetings or open houses, GIS data maintenance or editing, attending meetings, review of development applications, website content updates, assisting with mailings, filing, copying, or data inputting.</w:t>
        <w:br/>
        <w:br/>
        <w:t>Effective communication skills are essential.  Working proficiency in Microsoft Office products is required and knowledge of ESRI GIS software is a benefit. Time management skills and the ability to work independently are also beneficial for this position.  Experience or education related to land use planning, municipal governments, drinking water source protection, or Geographic Information Systems (GIS) are definite assets to this position.</w:t>
        <w:br/>
        <w:br/>
        <w:t>A secondary school diploma is required for this position.  The ideal incumbent will be a current student of a post-secondary program, or a recent graduate.  Enrollment or completion of a planning, geography, or a related program is required for this position.</w:t>
        <w:br/>
        <w:br/>
        <w:t xml:space="preserve">The term of the employment would be 16 weeks commencing in early September. The hours of work are Monday to Friday, from 8:30 am to 4:30 pm.  The rate of pay is based on 35 hours per week, at the rate of $\xc2\xac\xc2\xac\xc2\xac13.29 - $16.91 per hour. </w:t>
        <w:br/>
        <w:br/>
        <w:t>Candidates for the above position are invited to submit resumes prior to Tuesday August 9th, 2016 at 4:30 p.m. to:</w:t>
        <w:br/>
        <w:br/>
        <w:t xml:space="preserve">Scott Taylor, Senior Planner  </w:t>
        <w:br/>
        <w:t>The County of Grey</w:t>
        <w:br/>
        <w:t>595 9th Avenue East</w:t>
        <w:br/>
        <w:t>Owen Sound ON  N4K 3E3</w:t>
        <w:br/>
        <w:t>Fax: 519-376-7970</w:t>
        <w:br/>
        <w:t>Email: scott.taylor@grey.ca</w:t>
        <w:br/>
        <w:br/>
        <w:t>Web:  www.grey.ca/employment/</w:t>
        <w:br/>
        <w:br/>
        <w:t>We would like to take this opportunity to thank all applicants.  Only those to be interviewed will be contacted.</w:t>
        <w:br/>
        <w:br/>
        <w:t>Any personal information submitted will be managed in accordance with the requirements of the Municipal Freedom of Information and Protection of Privacy Act, and will be used only to determine eligibility for employment.</w:t>
        <w:br/>
        <w:br/>
        <w:t xml:space="preserve">Based on the nature of the position, pre-employment screening may be required including but not limited to; Criminal Record Searches, Financial Credit Inquiries; Educational and Credential Verification; Driver\xc2\xbfs Abstracts; Drug/Alcohol Testing; Pre-Medical Testing and Investigative Employment References. </w:t>
        <w:br/>
        <w:br/>
        <w:t>The County of Grey is an equal opportunity employer.  Accommodations are available for all parts of the recruitment process.  Applicants need to make their needs known in advance.</w:t>
      </w:r>
    </w:p>
    <w:p>
      <w:r>
        <w:br w:type="page"/>
      </w:r>
    </w:p>
    <w:p>
      <w:pPr>
        <w:pStyle w:val="Title"/>
        <w:jc w:val="center"/>
      </w:pPr>
      <w:r>
        <w:t>Technical Writer - Global Software Training</w:t>
      </w:r>
    </w:p>
    <w:p>
      <w:pPr>
        <w:pStyle w:val="Subtitle"/>
        <w:jc w:val="center"/>
      </w:pPr>
      <w:r>
        <w:t>DEMATIC</w:t>
      </w:r>
    </w:p>
    <w:p>
      <w:r>
        <w:t xml:space="preserve">Location: </w:t>
      </w:r>
      <w:r>
        <w:rPr>
          <w:b/>
        </w:rPr>
        <w:t>Waterloo</w:t>
      </w:r>
    </w:p>
    <w:p>
      <w:r>
        <w:t xml:space="preserve">Level: </w:t>
      </w:r>
      <w:r>
        <w:rPr>
          <w:b/>
        </w:rPr>
        <w:t>Junior, Intermediate</w:t>
      </w:r>
    </w:p>
    <w:p>
      <w:r>
        <w:t xml:space="preserve">Number of Openings: </w:t>
      </w:r>
      <w:r>
        <w:rPr>
          <w:b/>
        </w:rPr>
        <w:t>1</w:t>
      </w:r>
    </w:p>
    <w:p>
      <w:r>
        <w:t xml:space="preserve">Discipline: </w:t>
      </w:r>
      <w:r>
        <w:rPr>
          <w:b/>
        </w:rPr>
        <w:t>ARTS-Rhetoric &amp; Prof Writing, ENG-Management, MATH-Computer Science</w:t>
      </w:r>
    </w:p>
    <w:p>
      <w:r>
        <w:t xml:space="preserve">Job Id: </w:t>
      </w:r>
      <w:r>
        <w:rPr>
          <w:b/>
        </w:rPr>
        <w:t>00300671</w:t>
      </w:r>
    </w:p>
    <w:p>
      <w:pPr>
        <w:pStyle w:val="Heading1"/>
      </w:pPr>
      <w:r>
        <w:t>Summary</w:t>
      </w:r>
    </w:p>
    <w:p>
      <w:r>
        <w:t>Job Requisition: Technical Writer \xc2\xbf Global Software Training</w:t>
        <w:br/>
        <w:t>Job Title: Technical Writer</w:t>
        <w:br/>
        <w:t>Job Code: Technical Writer - co-op</w:t>
        <w:br/>
        <w:t>Department: Software Research and Development</w:t>
        <w:br/>
        <w:t>Team: Global Software Training</w:t>
        <w:br/>
        <w:t>Location: Waterloo, Ontario, Canada</w:t>
        <w:br/>
        <w:t>Reports to: Stephanie Scheifele</w:t>
        <w:br/>
        <w:t>Direct Reports: none</w:t>
        <w:br/>
        <w:br/>
        <w:t>Position Summary:</w:t>
        <w:br/>
        <w:t>As part of the Global R&amp;amp;D Software organization at Dematic, the Global Software Training team of technical writers is responsible for delivering compelling, informative content for our standard software products. We\xc2\xbfre looking for a smart, innovative, experienced communicator to add to this team of experts in Waterloo, Ontario.</w:t>
        <w:br/>
        <w:t xml:space="preserve">As a technical writer student on the Global Software Training team, you\xc2\xbfll get the chance to design and develop online training and other technical information that helps Dematic employees implement and support Dematic iQ, our flagship warehouse execution software. The content that you create will be made available in a variety of formats, including online training, videos and other multimedia, tutorials, web sites, online help, and PDF. You\xc2\xbfll also have the opportunity to work closely with distributed development teams. </w:t>
        <w:br/>
        <w:t>You\xc2\xbfll be most successful if you have a passion for working with engineering teams on highly technical products and making information available to internal and external customers in innovative and engaging ways.</w:t>
        <w:br/>
        <w:br/>
        <w:t xml:space="preserve">Key Responsibilities: </w:t>
        <w:br/>
        <w:t>\xc2\xbfBuild strong partnerships with software engineers, product managers, and other experts to develop technical information</w:t>
        <w:br/>
        <w:t>\xc2\xbfLearn about Dematic iQ and become self-sufficient in using software with simulators and test equipment</w:t>
        <w:br/>
        <w:t>-Conduct needs analysis sessions for various internal and external audiences to develop a deep understanding of our users and their learning needs</w:t>
        <w:br/>
        <w:t xml:space="preserve">-Use minimalist instructional design principles to develop highly effective materials </w:t>
        <w:br/>
        <w:t>-Design and publish online training, videos and other multimedia, tutorials, web sites, online help, and other content</w:t>
        <w:br/>
        <w:t>-Come up with innovative approaches to how we help people learn and use our software</w:t>
        <w:br/>
        <w:br/>
        <w:t>Qualifications:</w:t>
        <w:br/>
        <w:t xml:space="preserve">-Exceptional writing skills </w:t>
        <w:br/>
        <w:t>-Proficiency with content authoring, publishing, and multimedia development</w:t>
        <w:br/>
        <w:t>-Strong analytical and problem solving skills with a high attention to detail</w:t>
        <w:br/>
        <w:t>-Willingness to work with cross-functional teams to build partnerships and get things done</w:t>
        <w:br/>
        <w:t>-Understanding of adult learning and instructional design principles</w:t>
        <w:br/>
        <w:t>-A good sense of humor and an ability to have fun!</w:t>
      </w:r>
    </w:p>
    <w:p>
      <w:r>
        <w:br w:type="page"/>
      </w:r>
    </w:p>
    <w:p>
      <w:pPr>
        <w:pStyle w:val="Title"/>
        <w:jc w:val="center"/>
      </w:pPr>
      <w:r>
        <w:t>Marketing Assistant</w:t>
      </w:r>
    </w:p>
    <w:p>
      <w:pPr>
        <w:pStyle w:val="Subtitle"/>
        <w:jc w:val="center"/>
      </w:pPr>
      <w:r>
        <w:t>Delsys Logistics Inc</w:t>
      </w:r>
    </w:p>
    <w:p>
      <w:r>
        <w:t xml:space="preserve">Location: </w:t>
      </w:r>
      <w:r>
        <w:rPr>
          <w:b/>
        </w:rPr>
        <w:t>Waterloo</w:t>
      </w:r>
    </w:p>
    <w:p>
      <w:r>
        <w:t xml:space="preserve">Level: </w:t>
      </w:r>
      <w:r>
        <w:rPr>
          <w:b/>
        </w:rPr>
        <w:t>Junior, Intermediate</w:t>
      </w:r>
    </w:p>
    <w:p>
      <w:r>
        <w:t xml:space="preserve">Number of Openings: </w:t>
      </w:r>
      <w:r>
        <w:rPr>
          <w:b/>
        </w:rPr>
        <w:t>1</w:t>
      </w:r>
    </w:p>
    <w:p>
      <w:r>
        <w:t xml:space="preserve">Discipline: </w:t>
      </w:r>
      <w:r>
        <w:rPr>
          <w:b/>
        </w:rPr>
        <w:t>ARTS-Arts &amp; Business, MATH-Business Administration, ARTS-(unspecified)</w:t>
      </w:r>
    </w:p>
    <w:p>
      <w:r>
        <w:t xml:space="preserve">Job Id: </w:t>
      </w:r>
      <w:r>
        <w:rPr>
          <w:b/>
        </w:rPr>
        <w:t>00300990</w:t>
      </w:r>
    </w:p>
    <w:p>
      <w:pPr>
        <w:pStyle w:val="Heading1"/>
      </w:pPr>
      <w:r>
        <w:t>Comments</w:t>
      </w:r>
    </w:p>
    <w:p>
      <w:r>
        <w:t>Must be 19+ and have own laptop. Bilingualism in Mandarin is a must</w:t>
      </w:r>
    </w:p>
    <w:p>
      <w:pPr>
        <w:pStyle w:val="Heading1"/>
      </w:pPr>
      <w:r>
        <w:t>Summary</w:t>
      </w:r>
    </w:p>
    <w:p>
      <w:r>
        <w:t>About you:</w:t>
        <w:br/>
        <w:t xml:space="preserve">- Strong writing background and ability to meet deadlines. </w:t>
        <w:br/>
        <w:t>- Social connector. You are familiar with major western and eastern social media outlets (Facebook, Instagram, Tumblr, Twitter, Sina Weibo, WeChat and etc.)</w:t>
        <w:br/>
        <w:t>- Marketing maven. Ability to plan, build and execute marketing partnerships with community organizations and events. Creative. Outgoing. Social.</w:t>
        <w:br/>
        <w:t xml:space="preserve">- You reside in the Waterloo area and consider yourself a local expert. </w:t>
        <w:br/>
        <w:t>- Bilingualism in Mandarin is a must. You are able to communicate and write both English and Mandarin very well.</w:t>
        <w:br/>
        <w:t>- Be able to design and create marketing materials.(posters, basic graphic design, etc.</w:t>
        <w:br/>
        <w:br/>
        <w:t>About the job:</w:t>
        <w:br/>
        <w:t>- Writing. Write locally compelling blogs or articles weekly as well as persuasive pitches that are being published on social media.</w:t>
        <w:br/>
        <w:t>- Marketing outreach. Connect with the right local businesses and persuade them to be part of MunchTime.</w:t>
        <w:br/>
        <w:t>- Communication. Be accountable and interactive with MunchTime customers and help them with anything regarding MunchTime.</w:t>
        <w:br/>
        <w:t>- Flexible work environment (acceptable at home).</w:t>
        <w:br/>
        <w:br/>
        <w:t>So What Are Some Possible Responsibilities of a Marketing Assistant?</w:t>
        <w:br/>
        <w:t>- Helping design, prepare, and publish marketing materials and plan guerilla marketing programs (festivals, street ambushes, etc).</w:t>
        <w:br/>
        <w:t>- Online community building.</w:t>
        <w:br/>
        <w:t>- Managing MunchTime's social media content: facebook, instagram, twitter, Wechat and whatever else you come up with (must have social experience, be a boss writer).</w:t>
        <w:br/>
        <w:t>- Helping create and maintain partnerships for MunchTime.</w:t>
        <w:br/>
        <w:br/>
        <w:t>Other fun requirements:</w:t>
        <w:br/>
        <w:t>- Experience with social networking, social media, guerilla marketing tactics, and customer service.</w:t>
        <w:br/>
        <w:t>- Marketing assistants must be 19+ and have own laptop.</w:t>
        <w:br/>
        <w:t>- Having your own vehicle will be an asset.</w:t>
      </w:r>
    </w:p>
    <w:p>
      <w:r>
        <w:br w:type="page"/>
      </w:r>
    </w:p>
    <w:p>
      <w:pPr>
        <w:pStyle w:val="Title"/>
        <w:jc w:val="center"/>
      </w:pPr>
      <w:r>
        <w:t>Field Engineering Assistant</w:t>
      </w:r>
    </w:p>
    <w:p>
      <w:pPr>
        <w:pStyle w:val="Subtitle"/>
        <w:jc w:val="center"/>
      </w:pPr>
      <w:r>
        <w:t>EllisDon Construction</w:t>
      </w:r>
    </w:p>
    <w:p>
      <w:r>
        <w:t xml:space="preserve">Location: </w:t>
      </w:r>
      <w:r>
        <w:rPr>
          <w:b/>
        </w:rPr>
        <w:t>Ottawa</w:t>
      </w:r>
    </w:p>
    <w:p>
      <w:r>
        <w:t xml:space="preserve">Level: </w:t>
      </w:r>
      <w:r>
        <w:rPr>
          <w:b/>
        </w:rPr>
        <w:t>Junior, Intermediate, Senior</w:t>
      </w:r>
    </w:p>
    <w:p>
      <w:r>
        <w:t xml:space="preserve">Number of Openings: </w:t>
      </w:r>
      <w:r>
        <w:rPr>
          <w:b/>
        </w:rPr>
        <w:t>1</w:t>
      </w:r>
    </w:p>
    <w:p>
      <w:r>
        <w:t xml:space="preserve">Discipline: </w:t>
      </w:r>
      <w:r>
        <w:rPr>
          <w:b/>
        </w:rPr>
        <w:t>ENG-Geological, ENG-Civil</w:t>
      </w:r>
    </w:p>
    <w:p>
      <w:r>
        <w:t xml:space="preserve">Job Id: </w:t>
      </w:r>
      <w:r>
        <w:rPr>
          <w:b/>
        </w:rPr>
        <w:t>00300486</w:t>
      </w:r>
    </w:p>
    <w:p>
      <w:pPr>
        <w:pStyle w:val="Heading1"/>
      </w:pPr>
      <w:r>
        <w:t>Summary</w:t>
      </w:r>
    </w:p>
    <w:p>
      <w:r>
        <w:t>Location: Ottawa</w:t>
        <w:br/>
        <w:br/>
        <w:t>At EllisDon, we're constantly pushing the limits - propelling ourselves toward bigger and better opportunities, while exploring new market sectors and services. So it only seems natural that we'd hire people who have their own voice and aren't afraid to use it. They follow a path of continuous learning with an innovative spirit that leads them to be recognized as leaders in the industry. We hire these types of people knowing they are as diverse as we are, and they come on board because they share our core values. Then we simply give them the freedom to take their career (and EllisDon) further.</w:t>
        <w:br/>
        <w:br/>
        <w:t>General Overview</w:t>
        <w:br/>
        <w:t>Picture the Possibilities</w:t>
        <w:br/>
        <w:t>Are you a passionate, dedicated professional who values excellence? The Ottawa Light Rail Transit project is looking for you! Join our team as we work towards delivering Ottawa's most significant infrastructure project in over 100 years.</w:t>
        <w:br/>
        <w:br/>
        <w:t>Reporting to OLRT's Construction Management Team, the successful candidates will be responsible for providing engineering support to various segments of the OLRT Project. This position is ideal for a student who is currently enrolled in a Civil, Mechanical, &amp;amp;/or Electrical Engineering program.</w:t>
        <w:br/>
        <w:br/>
        <w:t>In the position of Field Engineering Assistant (student), we would ask you to do the following:</w:t>
        <w:br/>
        <w:t>-Coordinate onsite engineering activities as directed by the Field Engineer and the Superintendent</w:t>
        <w:br/>
        <w:t>-Maintain RFI records and communicate the required information to the relevant parties</w:t>
        <w:br/>
        <w:t>-Assist with the preparation of regular progress reports, including records of site construction progress to date</w:t>
        <w:br/>
        <w:t>-Coordinate with subcontractors as required under the direction of the Field Engineer and Superintendent</w:t>
        <w:br/>
        <w:t>-Conduct site investigations as required and submit reports to Quality</w:t>
        <w:br/>
        <w:t>-Assist with the coordination of project administrative functions, shop drawing control, change order control, trade tendering, purchasing, and general office requirements</w:t>
        <w:br/>
        <w:t>-Assist with the organization and maintenance of  project files, records, systems and procedures</w:t>
        <w:br/>
        <w:t>-Other duties as assigned</w:t>
        <w:br/>
        <w:br/>
        <w:t>Sounds challenging and exciting right? Here are a few of the attributes and experience you need to be successful in this position:</w:t>
        <w:br/>
        <w:t>-Must be a current Civil Engineering student at an accredited college or university; enrollment in a co-op or internship program is preferred</w:t>
        <w:br/>
        <w:t>-Completion of 2nd or 3rd year studies preferred</w:t>
        <w:br/>
        <w:t>-Proficiency with the MS Office suite is required</w:t>
        <w:br/>
        <w:t>-Excellent written and oral communication skills</w:t>
        <w:br/>
        <w:t>-Excellent time management skills</w:t>
        <w:br/>
        <w:br/>
        <w:t>Preference will be given to candidates who have experience with one or more of the following:</w:t>
        <w:br/>
        <w:t>-Reading and understanding engineering drawings</w:t>
        <w:br/>
        <w:t>-Working in a construction environment</w:t>
        <w:br/>
        <w:t>-MS Project</w:t>
        <w:br/>
        <w:t>-Primavera</w:t>
        <w:br/>
        <w:t>-AutoCAD</w:t>
        <w:br/>
        <w:br/>
        <w:t>Go ahead and be yourself. We'll pay you for it! Apply today at www.ellisdon.com</w:t>
        <w:br/>
        <w:t>Accommodation for Applicants with disabilities will be made during the recruitment process when requested.</w:t>
        <w:br/>
        <w:br/>
        <w:t>We are an equal opportunity employer. While only qualified candidates will be contacted for an interview, be sure to continually check our website for other related positions as they are posted.</w:t>
      </w:r>
    </w:p>
    <w:p>
      <w:r>
        <w:br w:type="page"/>
      </w:r>
    </w:p>
    <w:p>
      <w:pPr>
        <w:pStyle w:val="Title"/>
        <w:jc w:val="center"/>
      </w:pPr>
      <w:r>
        <w:t>Document Controller</w:t>
      </w:r>
    </w:p>
    <w:p>
      <w:pPr>
        <w:pStyle w:val="Subtitle"/>
        <w:jc w:val="center"/>
      </w:pPr>
      <w:r>
        <w:t>Fischer Group</w:t>
      </w:r>
    </w:p>
    <w:p>
      <w:r>
        <w:t xml:space="preserve">Location: </w:t>
      </w:r>
      <w:r>
        <w:rPr>
          <w:b/>
        </w:rPr>
        <w:t>Waterloo</w:t>
      </w:r>
    </w:p>
    <w:p>
      <w:r>
        <w:t xml:space="preserve">Level: </w:t>
      </w:r>
      <w:r>
        <w:rPr>
          <w:b/>
        </w:rPr>
        <w:t>Junior, Intermediate</w:t>
      </w:r>
    </w:p>
    <w:p>
      <w:r>
        <w:t xml:space="preserve">Number of Openings: </w:t>
      </w:r>
      <w:r>
        <w:rPr>
          <w:b/>
        </w:rPr>
        <w:t>1</w:t>
      </w:r>
    </w:p>
    <w:p>
      <w:r>
        <w:t xml:space="preserve">Discipline: </w:t>
      </w:r>
      <w:r>
        <w:rPr>
          <w:b/>
        </w:rPr>
        <w:t>ARTS-Arts &amp; Business, All Info Tech (unspecified), MATH-Business Administration</w:t>
      </w:r>
    </w:p>
    <w:p>
      <w:r>
        <w:t xml:space="preserve">Job Id: </w:t>
      </w:r>
      <w:r>
        <w:rPr>
          <w:b/>
        </w:rPr>
        <w:t>00300714</w:t>
      </w:r>
    </w:p>
    <w:p>
      <w:pPr>
        <w:pStyle w:val="Heading1"/>
      </w:pPr>
      <w:r>
        <w:t>Summary</w:t>
      </w:r>
    </w:p>
    <w:p>
      <w:r>
        <w:t>Position Title: Document Controller Co-op</w:t>
        <w:br/>
        <w:br/>
        <w:t>Work Location: fischer Canada Stainless Steel Tubing Inc.</w:t>
        <w:br/>
        <w:br/>
        <w:t>Job Summary:</w:t>
        <w:br/>
        <w:t>-Scope includes 2 fischer facilities in Waterloo - Stainless Steel Tubing Inc. and Koenigfischer.</w:t>
        <w:br/>
        <w:t xml:space="preserve">-To organize the document control system.  </w:t>
        <w:br/>
        <w:br/>
        <w:t>Job Responsibilities:</w:t>
        <w:br/>
        <w:t xml:space="preserve">-In collaboration with departmental managers, review all current documents for continued incorporation into the document control system and organization of the documents on the company network.  </w:t>
        <w:br/>
        <w:br/>
        <w:t>Qualifications:</w:t>
        <w:br/>
        <w:t>-Must be able to work independently with a minimum of direction.</w:t>
        <w:br/>
        <w:t>-Good interpersonal skills</w:t>
        <w:br/>
        <w:t xml:space="preserve">-Must be goal oriented. </w:t>
        <w:br/>
        <w:t>-Strong administrative skills.</w:t>
        <w:br/>
        <w:br/>
        <w:t>Desired Education:</w:t>
        <w:br/>
        <w:t xml:space="preserve">-College or University Co-operative Education with preference to to those in programs such as business administration, library sciences, computer networking. </w:t>
        <w:br/>
        <w:br/>
        <w:t>Desired Job Experience:</w:t>
        <w:br/>
        <w:t>-Completion of at least one Co-Op placement is an asset.</w:t>
        <w:br/>
        <w:br/>
        <w:t>Certifications Required:</w:t>
        <w:br/>
        <w:t>-Working towards a College Diploma or University Degree in a relevant field.</w:t>
        <w:br/>
        <w:br/>
        <w:t>Working Conditions:</w:t>
        <w:br/>
        <w:t>-Primarily office with some exposure to production facilities.</w:t>
      </w:r>
    </w:p>
    <w:p>
      <w:r>
        <w:br w:type="page"/>
      </w:r>
    </w:p>
    <w:p>
      <w:pPr>
        <w:pStyle w:val="Title"/>
        <w:jc w:val="center"/>
      </w:pPr>
      <w:r>
        <w:t>Tier 1 Security Operations Center Analyst</w:t>
      </w:r>
    </w:p>
    <w:p>
      <w:pPr>
        <w:pStyle w:val="Subtitle"/>
        <w:jc w:val="center"/>
      </w:pPr>
      <w:r>
        <w:t>Information Systems Architects Inc</w:t>
      </w:r>
    </w:p>
    <w:p>
      <w:r>
        <w:t xml:space="preserve">Location: </w:t>
      </w:r>
      <w:r>
        <w:rPr>
          <w:b/>
        </w:rPr>
        <w:t>Etobicoke</w:t>
      </w:r>
    </w:p>
    <w:p>
      <w:r>
        <w:t xml:space="preserve">Level: </w:t>
      </w:r>
      <w:r>
        <w:rPr>
          <w:b/>
        </w:rPr>
        <w:t>Junior, Intermediate</w:t>
      </w:r>
    </w:p>
    <w:p>
      <w:r>
        <w:t xml:space="preserve">Number of Openings: </w:t>
      </w:r>
      <w:r>
        <w:rPr>
          <w:b/>
        </w:rPr>
        <w:t>1</w:t>
      </w:r>
    </w:p>
    <w:p>
      <w:r>
        <w:t xml:space="preserve">Discipline: </w:t>
      </w:r>
      <w:r>
        <w:rPr>
          <w:b/>
        </w:rPr>
        <w:t>All Info Tech (unspecified), ENG-Software, ENG-Computer</w:t>
      </w:r>
    </w:p>
    <w:p>
      <w:r>
        <w:t xml:space="preserve">Job Id: </w:t>
      </w:r>
      <w:r>
        <w:rPr>
          <w:b/>
        </w:rPr>
        <w:t>00300975</w:t>
      </w:r>
    </w:p>
    <w:p>
      <w:pPr>
        <w:pStyle w:val="Heading1"/>
      </w:pPr>
      <w:r>
        <w:t>Comments</w:t>
      </w:r>
    </w:p>
    <w:p>
      <w:r>
        <w:t>8 Month consecutive work term preferred, Reminder: Students are responsible for ensuring they are eligible for an 8month work term before applying. Please discuss your work/study sequence flexibility with your academic advisor as soon as possible.</w:t>
      </w:r>
    </w:p>
    <w:p>
      <w:pPr>
        <w:pStyle w:val="Heading1"/>
      </w:pPr>
      <w:r>
        <w:t>Summary</w:t>
      </w:r>
    </w:p>
    <w:p>
      <w:r>
        <w:t>ISA is seeking qualified applicants to support the Security Operations Center (SOC)/Managed Security Service Provider team in Etobicoke, ON. Qualified applicants will be on the forefront of incident response where they will utilize the latest in network security technology while providing Computer Network Defense and Information Assurance (IA) support to ISA's internal network as well as various commercial and federal customers.</w:t>
        <w:br/>
        <w:br/>
        <w:t>Responsibilities</w:t>
        <w:br/>
        <w:t>- Monitor and analyze network traffic and IDS alerts</w:t>
        <w:br/>
        <w:t xml:space="preserve">- Investigate intrusion attempts and perform in-depth analysis of exploits </w:t>
        <w:br/>
        <w:t>- Provide network intrusion detection expertise to support timely and effective decision making of when to declare an incident</w:t>
        <w:br/>
        <w:t>- Conduct proactive threat research</w:t>
        <w:br/>
        <w:t>- Review security events that are populated in a Security Information and Event Management (SIEM) system</w:t>
        <w:br/>
        <w:t>- Analyze a variety of network and host-based security appliance logs (Firewalls, NIDS, HIDS, Sys Logs, etc.) to determine the correct remediation actions and escalation paths for each incident</w:t>
        <w:br/>
        <w:t>- Independently follow procedures to contain, analyze, and eradicate malicious activity</w:t>
        <w:br/>
        <w:t>- Perform Tier I/II initial incident triage</w:t>
        <w:br/>
        <w:t>- Document all activities during an incident and providing leadership with status updates during the life cycle of the incident</w:t>
        <w:br/>
        <w:t>- Create a final incident report detailing the events of the incident</w:t>
        <w:br/>
        <w:t>- Provide information regarding intrusion events, security incidents, and other threat indications</w:t>
        <w:br/>
        <w:t>- Assist with the development of processes and procedures to improve incident response times, analysis of incidents, and overall SOC functions</w:t>
        <w:br/>
        <w:br/>
        <w:t>Required Skills</w:t>
        <w:br/>
        <w:t>- Knowledge of information security event monitoring and detection and NID monitoring and incident response</w:t>
        <w:br/>
        <w:t>- Familiarity with network security methodologies, tactics, techniques and procedures</w:t>
        <w:br/>
        <w:t>- Knowledge of IPS/IDS, SIEMs and other CND security tools</w:t>
        <w:br/>
        <w:t>- Ability to read and write Snort IDS signatures</w:t>
        <w:br/>
        <w:t>- Experience reviewing and analyzing network packet captures</w:t>
        <w:br/>
        <w:t>- Experience performing security/vulnerability reviews of network environments</w:t>
        <w:br/>
        <w:t>- Possess a comprehensive understanding of the TCP/IP protocol, security architecture, network and remote access security techniques/products</w:t>
        <w:br/>
        <w:t>- Knowledge of enterprise anti-virus solutions, virus outbreak management, and the ability to differentiate virus activity from directed attack patterns</w:t>
        <w:br/>
        <w:t>- Working knowledge of network architecture</w:t>
        <w:br/>
        <w:t>- Strong research background, utilizing an analytical approach</w:t>
        <w:br/>
        <w:t>- Candidate must be able to react quickly, decisively, and deliberately in high stress situations</w:t>
        <w:br/>
        <w:t>- Strong verbal/written communication and interpersonal skills are required to document and communicate findings, escalate critical incidents, and interact with customers</w:t>
        <w:br/>
        <w:t>- Working knowledge of Windows and Linux OS to include experience working in the command line interface</w:t>
        <w:br/>
        <w:t>- Highly motivated individual with the ability to self-start, prioritize, multi-task and work in a team setting</w:t>
        <w:br/>
        <w:br/>
        <w:t>Transportation And Housing</w:t>
        <w:br/>
        <w:t>Connected to Islington subway/bus station. Temporary accommodations may be available.</w:t>
        <w:br/>
        <w:br/>
        <w:t>Mandatory Requirements</w:t>
        <w:br/>
        <w:t>- Security Clearance</w:t>
      </w:r>
    </w:p>
    <w:p>
      <w:r>
        <w:br w:type="page"/>
      </w:r>
    </w:p>
    <w:p>
      <w:pPr>
        <w:pStyle w:val="Title"/>
        <w:jc w:val="center"/>
      </w:pPr>
      <w:r>
        <w:t>Jr. Technical Analyst - Risk Modeling</w:t>
      </w:r>
    </w:p>
    <w:p>
      <w:pPr>
        <w:pStyle w:val="Subtitle"/>
        <w:jc w:val="center"/>
      </w:pPr>
      <w:r>
        <w:t>JANA Corporation</w:t>
      </w:r>
    </w:p>
    <w:p>
      <w:r>
        <w:t xml:space="preserve">Location: </w:t>
      </w:r>
      <w:r>
        <w:rPr>
          <w:b/>
        </w:rPr>
        <w:t>Aurora</w:t>
      </w:r>
    </w:p>
    <w:p>
      <w:r>
        <w:t xml:space="preserve">Level: </w:t>
      </w:r>
      <w:r>
        <w:rPr>
          <w:b/>
        </w:rPr>
        <w:t>Intermediate</w:t>
      </w:r>
    </w:p>
    <w:p>
      <w:r>
        <w:t xml:space="preserve">Number of Openings: </w:t>
      </w:r>
      <w:r>
        <w:rPr>
          <w:b/>
        </w:rPr>
        <w:t>3</w:t>
      </w:r>
    </w:p>
    <w:p>
      <w:r>
        <w:t xml:space="preserve">Discipline: </w:t>
      </w:r>
      <w:r>
        <w:rPr>
          <w:b/>
        </w:rPr>
        <w:t>MATH-Actuarial Science, MATH-Applied Mathematics, MATH-Computational Math</w:t>
      </w:r>
    </w:p>
    <w:p>
      <w:r>
        <w:t xml:space="preserve">Job Id: </w:t>
      </w:r>
      <w:r>
        <w:rPr>
          <w:b/>
        </w:rPr>
        <w:t>00300983</w:t>
      </w:r>
    </w:p>
    <w:p>
      <w:pPr>
        <w:pStyle w:val="Heading1"/>
      </w:pPr>
      <w:r>
        <w:t>Summary</w:t>
      </w:r>
    </w:p>
    <w:p>
      <w:r>
        <w:t xml:space="preserve">JANA is a rapidly growing engineering consulting firm in the Piping Systems industry. Our Clients span the value chain \xc2\xbf material supplier, manufacturer, distributor, specifier and designer, installer, end user \xc2\xbf and seek our services in asset management, product development, validation, verification, certification and performance forecasting. Each of our projects is managed by a dedicated Project Manager and Technical Lead. The Jr. Technical Analyst will support the Technical Lead and provide statistical and modeling support throughout various projects. This consists of opinions, guidance, research, statistical assessments, modeling, reports or presentations. </w:t>
        <w:br/>
        <w:br/>
        <w:br/>
        <w:t>Responsibilities</w:t>
        <w:br/>
        <w:br/>
        <w:t>Under the guidance of Senior Engineering Staff:</w:t>
        <w:br/>
        <w:br/>
        <w:t>- Liaison with Technical Lead on a daily basis</w:t>
        <w:br/>
        <w:t>- Execute on technical statistical and modeling aspects of piping system Asset Management projects</w:t>
        <w:br/>
        <w:t>- Develop statistical risk rank models for pipeline replacement</w:t>
        <w:br/>
        <w:t xml:space="preserve">- Perform reliability analysis of field failure data </w:t>
        <w:br/>
        <w:t>- Design models to identify and assess piping degradation</w:t>
        <w:br/>
        <w:t>- Write reports and provide quality peer-review on reports, as required</w:t>
        <w:br/>
        <w:t>- Develop best practices and tools for technical leadership</w:t>
        <w:br/>
        <w:br/>
        <w:br/>
        <w:t>Required Skills:</w:t>
        <w:br/>
        <w:br/>
        <w:t>- Discipline: Statistics, Actuarial Science or Engineering</w:t>
        <w:br/>
        <w:t>- Advanced mathematical and statistical techniques, including advanced risk modeling (i.e. Weibull Proportional Hazards Model)</w:t>
        <w:br/>
        <w:t>- Good people aptitude, empathetic</w:t>
        <w:br/>
        <w:t>- Superb verbal/written communication skills, including listening and informing</w:t>
        <w:br/>
        <w:t>- Excellent time and project management skills</w:t>
        <w:br/>
        <w:t>- Positive attitude and commitment</w:t>
        <w:br/>
        <w:t>- Quick learner</w:t>
      </w:r>
    </w:p>
    <w:p>
      <w:r>
        <w:br w:type="page"/>
      </w:r>
    </w:p>
    <w:p>
      <w:pPr>
        <w:pStyle w:val="Title"/>
        <w:jc w:val="center"/>
      </w:pPr>
      <w:r>
        <w:t>Engineering Student</w:t>
      </w:r>
    </w:p>
    <w:p>
      <w:pPr>
        <w:pStyle w:val="Subtitle"/>
        <w:jc w:val="center"/>
      </w:pPr>
      <w:r>
        <w:t>Mitel Networks Corporation</w:t>
      </w:r>
    </w:p>
    <w:p>
      <w:r>
        <w:t xml:space="preserve">Location: </w:t>
      </w:r>
      <w:r>
        <w:rPr>
          <w:b/>
        </w:rPr>
        <w:t>Concord</w:t>
      </w:r>
    </w:p>
    <w:p>
      <w:r>
        <w:t xml:space="preserve">Level: </w:t>
      </w:r>
      <w:r>
        <w:rPr>
          <w:b/>
        </w:rPr>
        <w:t>Intermediate</w:t>
      </w:r>
    </w:p>
    <w:p>
      <w:r>
        <w:t xml:space="preserve">Number of Openings: </w:t>
      </w:r>
      <w:r>
        <w:rPr>
          <w:b/>
        </w:rPr>
        <w:t>1</w:t>
      </w:r>
    </w:p>
    <w:p>
      <w:r>
        <w:t xml:space="preserve">Discipline: </w:t>
      </w:r>
      <w:r>
        <w:rPr>
          <w:b/>
        </w:rPr>
        <w:t>MATH-Computer Science, ENG-Computer, ENG-Software</w:t>
      </w:r>
    </w:p>
    <w:p>
      <w:r>
        <w:t xml:space="preserve">Job Id: </w:t>
      </w:r>
      <w:r>
        <w:rPr>
          <w:b/>
        </w:rPr>
        <w:t>00300994</w:t>
      </w:r>
    </w:p>
    <w:p>
      <w:pPr>
        <w:pStyle w:val="Heading1"/>
      </w:pPr>
      <w:r>
        <w:t>Comments</w:t>
      </w:r>
    </w:p>
    <w:p>
      <w:r>
        <w:t>4 or 8 month work term available. Reminder: Students are responsible for ensuring they are eligible for an 8-month work term before applying. Please discuss your work/study sequence flexibility with your academic advisor as soon as possible.</w:t>
      </w:r>
    </w:p>
    <w:p>
      <w:pPr>
        <w:pStyle w:val="Heading1"/>
      </w:pPr>
      <w:r>
        <w:t>Summary</w:t>
      </w:r>
    </w:p>
    <w:p>
      <w:r>
        <w:t>The term of this position may be 4 or 8 months; applicants should indicate their availability.</w:t>
        <w:br/>
        <w:br/>
        <w:t>Powering 2 Billion Business Connections Every Day</w:t>
        <w:br/>
        <w:br/>
        <w:t>We are the business communications experts behind 2 billion calls, emails, sms, chats and social messages every day. We provide Unified Communications Systems, collaboration &amp;amp; contact center solutions - in the cloud or on site - for more than 60 million users around the world. We help companies connect, collaborate and take care of their customers. Our software runs in the cloud, in data centers, as well as on mobile and desktop platforms.</w:t>
        <w:br/>
        <w:br/>
        <w:t>We're a Canadian company, with a global footprint, with over 3,500 employees around the world, and are the fastest growing company in our sector with around $1.2 billion in revenue last year. Our largest R&amp;amp;D center is located in our global headquarters in Ottawa, Ontario.</w:t>
        <w:br/>
        <w:br/>
        <w:t>At Mitel our mission is to be the global leader in business communications, and we are looking for quality people who share our vision and commitment to redefining how businesses communicate. Mitel is on the move, we're looking for bright, innovative and passionate individuals to join our team and accelerate our path forward.</w:t>
        <w:br/>
        <w:br/>
        <w:t>Job Description</w:t>
        <w:br/>
        <w:br/>
        <w:t>We're looking for a motivated individual to expand and enhance our automated testing environment. This includes the development of automated tests for SIP devices, web-based interfaces to the devices, as well as maintaining and enhancing the framework that drives automated testing. In addition, co-op student would help building new SIP servers, web servers, IPv6 test beds, and maintain other test equipment in the lab. The job position is in Vaughan, Ontario.</w:t>
        <w:br/>
        <w:br/>
        <w:t>Responsibilities</w:t>
        <w:br/>
        <w:br/>
        <w:t>o Develop automated tests for SIP devices and web-based interfaces to the devices.</w:t>
        <w:br/>
        <w:t>o Support the framework that drives automated testing through regular maintenance and further enhancements.</w:t>
        <w:br/>
        <w:t>o Working in a team environment with the other members of the automated testing team on projects ranging from small to large.</w:t>
        <w:br/>
        <w:br/>
        <w:t xml:space="preserve">You will be working with technologies such as: </w:t>
        <w:br/>
        <w:br/>
        <w:t>o Perl, Python</w:t>
        <w:br/>
        <w:t>o JavaScript, Eclipse, Selenium</w:t>
        <w:br/>
        <w:t>o PHP, XML. IPv6</w:t>
        <w:br/>
        <w:t>o Windows</w:t>
        <w:br/>
        <w:t>o Databases</w:t>
        <w:br/>
        <w:br/>
        <w:t>Qualifications</w:t>
        <w:br/>
        <w:br/>
        <w:t>o Relevant Engineering or Computer Science degree in progress</w:t>
        <w:br/>
        <w:t>o Great English communication skills, both written and spoken</w:t>
        <w:br/>
        <w:t>o Enthusiasm for working in a multi-disciplinary integrated team</w:t>
        <w:br/>
        <w:t>o Some experience in XML, HTML</w:t>
        <w:br/>
        <w:t>o Object oriented design</w:t>
        <w:br/>
        <w:t>o Windows knowledge and experience</w:t>
        <w:br/>
        <w:br/>
        <w:t>Other Assets</w:t>
        <w:br/>
        <w:br/>
        <w:t>o Familiarity with open source development tools</w:t>
        <w:br/>
        <w:t>o Familiarity with software development methodologies</w:t>
        <w:br/>
        <w:t>o Experience with PHP, PERL, PYTHON</w:t>
      </w:r>
    </w:p>
    <w:p>
      <w:r>
        <w:br w:type="page"/>
      </w:r>
    </w:p>
    <w:p>
      <w:pPr>
        <w:pStyle w:val="Title"/>
        <w:jc w:val="center"/>
      </w:pPr>
      <w:r>
        <w:t>Design Engineering</w:t>
      </w:r>
    </w:p>
    <w:p>
      <w:pPr>
        <w:pStyle w:val="Subtitle"/>
        <w:jc w:val="center"/>
      </w:pPr>
      <w:r>
        <w:t>Penta Medical Inc</w:t>
      </w:r>
    </w:p>
    <w:p>
      <w:r>
        <w:t xml:space="preserve">Location: </w:t>
      </w:r>
      <w:r>
        <w:rPr>
          <w:b/>
        </w:rPr>
        <w:t>Waterloo</w:t>
      </w:r>
    </w:p>
    <w:p>
      <w:r>
        <w:t xml:space="preserve">Level: </w:t>
      </w:r>
      <w:r>
        <w:rPr>
          <w:b/>
        </w:rPr>
        <w:t>Junior, Intermediate, Senior</w:t>
      </w:r>
    </w:p>
    <w:p>
      <w:r>
        <w:t xml:space="preserve">Number of Openings: </w:t>
      </w:r>
      <w:r>
        <w:rPr>
          <w:b/>
        </w:rPr>
        <w:t>1</w:t>
      </w:r>
    </w:p>
    <w:p>
      <w:r>
        <w:t xml:space="preserve">Discipline: </w:t>
      </w:r>
      <w:r>
        <w:rPr>
          <w:b/>
        </w:rPr>
        <w:t>ENG-Computer, ARTS-Fine Arts, ENG-Mechatronics</w:t>
      </w:r>
    </w:p>
    <w:p>
      <w:r>
        <w:t xml:space="preserve">Job Id: </w:t>
      </w:r>
      <w:r>
        <w:rPr>
          <w:b/>
        </w:rPr>
        <w:t>00300992</w:t>
      </w:r>
    </w:p>
    <w:p>
      <w:pPr>
        <w:pStyle w:val="Heading1"/>
      </w:pPr>
      <w:r>
        <w:t>Summary</w:t>
      </w:r>
    </w:p>
    <w:p>
      <w:r>
        <w:t xml:space="preserve">You will be working on the development of our veterinary devices, and some work on our athletic medical devices. Most of the work will be related to the form factor and aesthetic design </w:t>
        <w:br/>
        <w:br/>
        <w:t>Responsibilities</w:t>
        <w:br/>
        <w:t>Assist with product development of our alpha and beta veterinary devices, and assist with some development of our human medical devices. You will have a strong influence on our end design, so please attach any sketches or models you have previously done.</w:t>
        <w:br/>
        <w:br/>
        <w:t>Required Skills</w:t>
        <w:br/>
        <w:t>- CAD / SolidWorks</w:t>
        <w:br/>
        <w:t>- Adobe Illustrator</w:t>
        <w:br/>
        <w:t>- Circuits / some familiarity with PCB design</w:t>
        <w:br/>
        <w:br/>
        <w:t>Compensation And Benefits Information - Ask in interview.</w:t>
        <w:br/>
        <w:br/>
        <w:t>Career Development And Training</w:t>
        <w:br/>
        <w:t>Safety training, first hand experience with the business development of an early stage company. Some courses may be provided as requested or as required.</w:t>
      </w:r>
    </w:p>
    <w:p>
      <w:r>
        <w:br w:type="page"/>
      </w:r>
    </w:p>
    <w:p>
      <w:pPr>
        <w:pStyle w:val="Title"/>
        <w:jc w:val="center"/>
      </w:pPr>
      <w:r>
        <w:t>Software QA Analyst</w:t>
      </w:r>
    </w:p>
    <w:p>
      <w:pPr>
        <w:pStyle w:val="Subtitle"/>
        <w:jc w:val="center"/>
      </w:pPr>
      <w:r>
        <w:t>Primate Labs Inc</w:t>
      </w:r>
    </w:p>
    <w:p>
      <w:r>
        <w:t xml:space="preserve">Location: </w:t>
      </w:r>
      <w:r>
        <w:rPr>
          <w:b/>
        </w:rPr>
        <w:t>Toronto</w:t>
      </w:r>
    </w:p>
    <w:p>
      <w:r>
        <w:t xml:space="preserve">Level: </w:t>
      </w:r>
      <w:r>
        <w:rPr>
          <w:b/>
        </w:rPr>
        <w:t>Junior, Intermediate</w:t>
      </w:r>
    </w:p>
    <w:p>
      <w:r>
        <w:t xml:space="preserve">Number of Openings: </w:t>
      </w:r>
      <w:r>
        <w:rPr>
          <w:b/>
        </w:rPr>
        <w:t>1</w:t>
      </w:r>
    </w:p>
    <w:p>
      <w:r>
        <w:t xml:space="preserve">Discipline: </w:t>
      </w:r>
      <w:r>
        <w:rPr>
          <w:b/>
        </w:rPr>
        <w:t>ARTS-(unspecified), ENG- (unspecified), MATH- (unspecified)</w:t>
      </w:r>
    </w:p>
    <w:p>
      <w:r>
        <w:t xml:space="preserve">Job Id: </w:t>
      </w:r>
      <w:r>
        <w:rPr>
          <w:b/>
        </w:rPr>
        <w:t>00300950</w:t>
      </w:r>
    </w:p>
    <w:p>
      <w:pPr>
        <w:pStyle w:val="Heading1"/>
      </w:pPr>
      <w:r>
        <w:t>Summary</w:t>
      </w:r>
    </w:p>
    <w:p>
      <w:r>
        <w:t xml:space="preserve">Primate Labs, located in Toronto, is looking for a motivated co-op student to join our team. As a Software QA Analyst you will help ensure product quality and customer satisfaction for Geekbench, our industry-standard benchmark for desktop and mobile systems. </w:t>
        <w:br/>
        <w:t xml:space="preserve">You will be responsible for developing and executing test plans for Geekbench, Primate Labs' benchmark app, on desktop and mobile platforms. You will also be responsible for collecting and analysing performance data gathered from different devices. </w:t>
        <w:br/>
        <w:br/>
        <w:t xml:space="preserve">We're looking for students with the following background and skills: </w:t>
        <w:br/>
        <w:t xml:space="preserve">* Experience with both desktop and mobile operating systems. </w:t>
        <w:br/>
        <w:t xml:space="preserve">* Excellent communication skills. </w:t>
        <w:br/>
        <w:t xml:space="preserve">* Self-motivated, able to work independently and proactively in a fast paced environment. </w:t>
        <w:br/>
        <w:br/>
        <w:t xml:space="preserve">Pluses: </w:t>
        <w:br/>
        <w:t xml:space="preserve">* Experience with dynamic scripting languages (e.g., Python, Ruby, Javascript). </w:t>
        <w:br/>
        <w:t xml:space="preserve">* Experience with automated testing frameworks. </w:t>
        <w:br/>
        <w:t>* Experience with IT automation frameworks.</w:t>
      </w:r>
    </w:p>
    <w:p>
      <w:r>
        <w:br w:type="page"/>
      </w:r>
    </w:p>
    <w:p>
      <w:pPr>
        <w:pStyle w:val="Title"/>
        <w:jc w:val="center"/>
      </w:pPr>
      <w:r>
        <w:t>Java web developer</w:t>
      </w:r>
    </w:p>
    <w:p>
      <w:pPr>
        <w:pStyle w:val="Subtitle"/>
        <w:jc w:val="center"/>
      </w:pPr>
      <w:r>
        <w:t>Shanghai ROC Air</w:t>
      </w:r>
    </w:p>
    <w:p>
      <w:r>
        <w:t xml:space="preserve">Location: </w:t>
      </w:r>
      <w:r>
        <w:rPr>
          <w:b/>
        </w:rPr>
        <w:t>Shanghai, Shanghai, CHN</w:t>
      </w:r>
    </w:p>
    <w:p>
      <w:r>
        <w:t xml:space="preserve">Level: </w:t>
      </w:r>
      <w:r>
        <w:rPr>
          <w:b/>
        </w:rPr>
        <w:t>Intermediate, Senior</w:t>
      </w:r>
    </w:p>
    <w:p>
      <w:r>
        <w:t xml:space="preserve">Number of Openings: </w:t>
      </w:r>
      <w:r>
        <w:rPr>
          <w:b/>
        </w:rPr>
        <w:t>2</w:t>
      </w:r>
    </w:p>
    <w:p>
      <w:r>
        <w:t xml:space="preserve">Discipline: </w:t>
      </w:r>
      <w:r>
        <w:rPr>
          <w:b/>
        </w:rPr>
        <w:t>All Info Tech (unspecified), MATH-Computer Science, ENG-Computer</w:t>
      </w:r>
    </w:p>
    <w:p>
      <w:r>
        <w:t xml:space="preserve">Job Id: </w:t>
      </w:r>
      <w:r>
        <w:rPr>
          <w:b/>
        </w:rPr>
        <w:t>00295471</w:t>
      </w:r>
    </w:p>
    <w:p>
      <w:pPr>
        <w:pStyle w:val="Heading1"/>
      </w:pPr>
      <w:r>
        <w:t>Comments</w:t>
      </w:r>
    </w:p>
    <w:p>
      <w:r>
        <w:t>Student salaries in China are typically significantly lower than Canadian minimum wages;    International work terms goals should be about the international experience to be gained not income earned.</w:t>
      </w:r>
    </w:p>
    <w:p>
      <w:pPr>
        <w:pStyle w:val="Heading1"/>
      </w:pPr>
      <w:r>
        <w:t>Summary</w:t>
      </w:r>
    </w:p>
    <w:p>
      <w:r>
        <w:t>BEFORE YOU APPLY FOR THIS JOB, ensure you read the additional considerations after the job description</w:t>
        <w:br/>
        <w:br/>
        <w:t>******************************</w:t>
        <w:br/>
        <w:t xml:space="preserve">IMPORTANT NOTE ABOUT EMPLOYMENT AUTHORIZATIONS: </w:t>
        <w:br/>
        <w:br/>
        <w:t>*** PLEASE NOTE: The University has heard that students who are not Chinese nationals have had significant challenges acquiring necessary employment authorizations for work terms in China. We advise you to contact the Chinese immigration authority as soon as possible to ensure you are eligible for the necessary employment authorizations. ***</w:t>
        <w:br/>
        <w:br/>
        <w:t>It is the student's responsibility to ensure that they have the necessary documentation required by the country the job is in to participate in this co-op work term. The University cannot provide related advice or arrange for this documentation on a student's behalf. The student must work with the employer and/or the issuing authority of the destination country to obtain this documentation. If the student cannot obtain the necessary documentation to participate in the co-op work term, the student must find an alternate co-op opportunity. Working in a country without the necessary documentation can have serious consequences, including, but without limitation, being fined or detained. Any consequences that ensue from having inappropriate documentation are the student's responsibility.</w:t>
        <w:br/>
        <w:br/>
        <w:t>*************************************************</w:t>
        <w:br/>
        <w:t xml:space="preserve"> </w:t>
        <w:br/>
        <w:t xml:space="preserve">Company Introduction: </w:t>
        <w:br/>
        <w:br/>
        <w:t xml:space="preserve">ROC Aviation is one of the leading aviation innovation technologies companies, specializing in operating aviation E-commerce (www.rocaircraft.com and AirportBao APP) B2B/B2C platform between global suppliers and clients, providing comprehensive aviation industrial solutions. </w:t>
        <w:br/>
        <w:br/>
        <w:t xml:space="preserve">A strong vitality and rapid development, our business also covers aircraft financing service, FBO and aircraft systems projects with global partners. </w:t>
        <w:br/>
        <w:br/>
        <w:t xml:space="preserve">Our highly experienced teams of aviation Industry professionals serve in China and global market. We provide responsive, flexible and competitive technical services in commercial &amp;amp; general aviation. </w:t>
        <w:br/>
        <w:br/>
        <w:t>Work Location: No 100 Qinzhou Rd, Xuhui District Shanghai (City center), Shanghai, CHN</w:t>
        <w:br/>
        <w:br/>
        <w:t>\xc2\xbfJob Title: Java Web/APP Developer</w:t>
        <w:br/>
        <w:br/>
        <w:t xml:space="preserve">Job Summary: </w:t>
        <w:br/>
        <w:t xml:space="preserve">The student will coordinate with other designers and programmers for aviation E-commerce project (www.rocaircraft.com and Airportbao App) development, assisting in developing site navigation by categorizing content, funneling traffic through content, coding, debugging, deploying and related service. </w:t>
        <w:br/>
        <w:br/>
        <w:t xml:space="preserve">Responsibilities will include: </w:t>
        <w:br/>
        <w:t xml:space="preserve">Assist B2B/B2C E-commerce system development (Including APP program), form the </w:t>
        <w:br/>
        <w:t xml:space="preserve">Frontend all the way to the Backend and database layer, participate in web/app design and implementation, as well as testing and debugging. </w:t>
        <w:br/>
        <w:br/>
        <w:t xml:space="preserve">Perform daily maintenance of website/app. </w:t>
        <w:br/>
        <w:br/>
        <w:t xml:space="preserve">Keeping track of wen and app platforms information by collecting, analyzing, summarizing data and trends, will work with analytics software in monitoring site traffic and how much of the traffic is converted to sales. </w:t>
        <w:br/>
        <w:br/>
        <w:t xml:space="preserve">Student will also have the opportunity to update their knowledge by participating in educational and professional network programs during his/her internship. </w:t>
        <w:br/>
        <w:br/>
        <w:t xml:space="preserve">Skills Required: </w:t>
        <w:br/>
        <w:t xml:space="preserve">1) Have experience with Java , Html5&amp;amp;CSS3, JavaScript and MYSQL. </w:t>
        <w:br/>
        <w:t xml:space="preserve">2) Familiar with Java, and bootstrap will be an asset. </w:t>
        <w:br/>
        <w:t xml:space="preserve">3) Solid communication skill, ability to work in a team as well as self-motivation to work independently. </w:t>
        <w:br/>
        <w:t xml:space="preserve">4) Knowledge of website/app promotion will be a big asset. </w:t>
        <w:br/>
        <w:t xml:space="preserve">5) Working towards Computer Science, Software engineering, Computer/Electrical Engineering or any other technology related degree is preferred </w:t>
        <w:br/>
        <w:br/>
        <w:t xml:space="preserve">Will get exposure to the fast growing aviation business in Mainland China. </w:t>
        <w:br/>
        <w:br/>
        <w:t xml:space="preserve">Remuneration: </w:t>
        <w:br/>
        <w:t>- Stipend range is from 1800 - 2000 CNY per month and lunches are provided (for 16 weeks).</w:t>
        <w:br/>
        <w:t>- Stipend range is from 2500 - 3000 CNY per month and lunches are provided (for 32 weeks).</w:t>
        <w:br/>
        <w:t xml:space="preserve">- Fully equipped office and lunches provided </w:t>
        <w:br/>
        <w:t xml:space="preserve">- Flight is the responsibility of the student </w:t>
        <w:br/>
        <w:t>- Student to arrange own accommodations</w:t>
        <w:br/>
        <w:t>- International work experience</w:t>
        <w:br/>
        <w:br/>
        <w:t>Student salaries in China are typically significantly lower than Canadian minimum wages. International work terms goals should be about the international experience to be gained not income earned.</w:t>
        <w:br/>
        <w:br/>
        <w:t>*******************************************</w:t>
        <w:br/>
        <w:br/>
        <w:t xml:space="preserve">*IMPORTANT NOTE FROM CECA RE: EMPLOYMENT OUTSIDE Canada and USA * </w:t>
        <w:br/>
        <w:br/>
        <w:t xml:space="preserve">This work opportunity will be outside Canada and USA, and therefore will have certain financial realities.  Students should be aware that student salaries in countries outside North America are typically significantly lower than Canadian minimum wages, and that it is unlikely that the local salary will allow for any significant level of savings during the work term. </w:t>
        <w:br/>
        <w:br/>
        <w:t xml:space="preserve">Also, international companies do not necessarily provide any additional compensation for airfare, work permit or housing expenses. Sign-offs will not be permitted for financial reasons; so, please review what is covered or not covered in the compensation details. Use a currency converter like http://www.bankofcanada.ca/rates/exchange/daily-converter/  to understand the Canadian equivalent.  Students should assume that all expenses related to airfare, work permit and housing will be the responsibility of the student. </w:t>
        <w:br/>
        <w:br/>
        <w:t xml:space="preserve">Also, please go to https://uwaterloo.ca/co-operative-education/working-abroad/finding-international-job-opportunities/are-you-eligible-work-abroad, and read the information listed in its entirety before you apply for this job. Please be aware of mandatory and other requirements for students working outside Canada: https://uwaterloo.ca/co-operative-education/working-abroad/found-international-job-jobmine. </w:t>
        <w:br/>
        <w:br/>
        <w:t>Co-op students who are successful in obtaining an international co-op work term can consider applying for international travel awards /scholarships detailed at Student Awards and Financial Aid (SAFA): https://uwaterloo.ca/student-awards-financial-aid/international-experience-awards. Apply as early as possible as applications have deadlines - see SAFA site for details.</w:t>
        <w:br/>
        <w:br/>
        <w:t>******************************************************************</w:t>
      </w:r>
    </w:p>
    <w:p>
      <w:r>
        <w:br w:type="page"/>
      </w:r>
    </w:p>
    <w:p>
      <w:pPr>
        <w:pStyle w:val="Title"/>
        <w:jc w:val="center"/>
      </w:pPr>
      <w:r>
        <w:t>Programmer Analyst I-THFS</w:t>
      </w:r>
    </w:p>
    <w:p>
      <w:pPr>
        <w:pStyle w:val="Subtitle"/>
        <w:jc w:val="center"/>
      </w:pPr>
      <w:r>
        <w:t>TELUS Corporation</w:t>
      </w:r>
    </w:p>
    <w:p>
      <w:r>
        <w:t xml:space="preserve">Location: </w:t>
      </w:r>
      <w:r>
        <w:rPr>
          <w:b/>
        </w:rPr>
        <w:t>Mississauga</w:t>
      </w:r>
    </w:p>
    <w:p>
      <w:r>
        <w:t xml:space="preserve">Level: </w:t>
      </w:r>
      <w:r>
        <w:rPr>
          <w:b/>
        </w:rPr>
        <w:t>Intermediate, Senior</w:t>
      </w:r>
    </w:p>
    <w:p>
      <w:r>
        <w:t xml:space="preserve">Number of Openings: </w:t>
      </w:r>
      <w:r>
        <w:rPr>
          <w:b/>
        </w:rPr>
        <w:t>4</w:t>
      </w:r>
    </w:p>
    <w:p>
      <w:r>
        <w:t xml:space="preserve">Discipline: </w:t>
      </w:r>
      <w:r>
        <w:rPr>
          <w:b/>
        </w:rPr>
        <w:t>ENG-Computer, MATH-Computer Science, ENG-Electrical</w:t>
      </w:r>
    </w:p>
    <w:p>
      <w:r>
        <w:t xml:space="preserve">Job Id: </w:t>
      </w:r>
      <w:r>
        <w:rPr>
          <w:b/>
        </w:rPr>
        <w:t>00296744</w:t>
      </w:r>
    </w:p>
    <w:p>
      <w:pPr>
        <w:pStyle w:val="Heading1"/>
      </w:pPr>
      <w:r>
        <w:t>Comments</w:t>
      </w:r>
    </w:p>
    <w:p>
      <w:r>
        <w:t>Security Clearance Required</w:t>
      </w:r>
    </w:p>
    <w:p>
      <w:pPr>
        <w:pStyle w:val="Heading1"/>
      </w:pPr>
      <w:r>
        <w:t>Summary</w:t>
      </w:r>
    </w:p>
    <w:p>
      <w:r>
        <w:t>To enhance the Multibenefit product suite, a drug/dental/and extended health care adjudication system. The developer will be creating java applications that would interface with the HP Nonstop SQL/MX database, develop PL/SQL for the Oracle database, build rich internet applications (RIA) for the Weblogic application server, and assist in research and development on the technology roadmap.</w:t>
        <w:br/>
        <w:br/>
        <w:t>Job Responsibilities:</w:t>
        <w:br/>
        <w:t>Analyze business requirements, evaluate alternative design approaches, and design technical processes to meet business requirements</w:t>
        <w:br/>
        <w:t>Follow a structured RUP/SDLC methodology</w:t>
        <w:br/>
        <w:t>Assist with technical design documentation (e.g. files, database tables, program modules, screens, reports etc.) to deliver required results</w:t>
        <w:br/>
        <w:t>Liaise with internal team members, end users and/or other departments as required</w:t>
        <w:br/>
        <w:br/>
        <w:t>Required Knowledge:</w:t>
        <w:br/>
        <w:t>Knowledge of SQL, PL/SQL</w:t>
        <w:br/>
        <w:t>Experience with Java, XML and Web Services</w:t>
        <w:br/>
        <w:t>Attending a post-secondary school in computer science or equivalent field.</w:t>
        <w:br/>
        <w:t>3rd or 4th year student</w:t>
        <w:br/>
        <w:br/>
        <w:t>Having the following skills would be an asset:</w:t>
        <w:br/>
        <w:t>Experiences with Toad, ErWin, Clearcase, Eclipse</w:t>
        <w:br/>
        <w:t>Experiences with Weblogic, Webmethods, Oracle</w:t>
        <w:br/>
        <w:t>Exposure to J2EE, service oriented architecture (SOA), Google Web Toolkit (GWT), Struts, jUnit, Maven, Ant</w:t>
        <w:br/>
        <w:t>Learned about object oriented analysis and design using UML, data modeling, design patterns</w:t>
        <w:br/>
        <w:t>Had worked in a health care environment</w:t>
        <w:br/>
        <w:br/>
        <w:t>Required Skills &amp;amp; Abilities:</w:t>
        <w:br/>
        <w:t>Ability to code computer programs to meet approved design documentation</w:t>
        <w:br/>
        <w:t>Ability to test and debug program units in conjunction with other units and/or systems and integrate with other program modules and systems</w:t>
        <w:br/>
        <w:t>Ability to create program and system technical documentation</w:t>
        <w:br/>
        <w:t>Ability to make decisions affecting work performed</w:t>
        <w:br/>
        <w:t>Able to work autonomously</w:t>
        <w:br/>
        <w:br/>
        <w:t>Who is TELUS?</w:t>
        <w:br/>
        <w:t>We're a high-performing team of individuals who collectively make TELUS one of the leading telecommunications companies in Canada. Our competitive consumer offerings include wireline, wireless, internet and Optik TV. We also deliver a compelling range of products and services for small, medium and large businesses; and have carved out a leadership position in the health, energy, finance and public sector markets with innovative industry specific solutions.</w:t>
        <w:br/>
        <w:br/>
        <w:t>The TELUS team is as diverse as the society we live in and the customers we serve. We're also passionate about creating success for our customers, our shareholders, our communities and our team.</w:t>
        <w:br/>
        <w:br/>
        <w:t>Do you share our passion?  At TELUS, you create future friendly possibilities</w:t>
      </w:r>
    </w:p>
    <w:p>
      <w:r>
        <w:br w:type="page"/>
      </w:r>
    </w:p>
    <w:p>
      <w:pPr>
        <w:pStyle w:val="Title"/>
        <w:jc w:val="center"/>
      </w:pPr>
      <w:r>
        <w:t>Marketing/Social Media Specialist</w:t>
      </w:r>
    </w:p>
    <w:p>
      <w:pPr>
        <w:pStyle w:val="Subtitle"/>
        <w:jc w:val="center"/>
      </w:pPr>
      <w:r>
        <w:t>Touchdown Consulting Organization</w:t>
      </w:r>
    </w:p>
    <w:p>
      <w:r>
        <w:t xml:space="preserve">Location: </w:t>
      </w:r>
      <w:r>
        <w:rPr>
          <w:b/>
        </w:rPr>
        <w:t>Shanghai, Shanghai, CHN</w:t>
      </w:r>
    </w:p>
    <w:p>
      <w:r>
        <w:t xml:space="preserve">Level: </w:t>
      </w:r>
      <w:r>
        <w:rPr>
          <w:b/>
        </w:rPr>
        <w:t>Intermediate, Senior</w:t>
      </w:r>
    </w:p>
    <w:p>
      <w:r>
        <w:t xml:space="preserve">Number of Openings: </w:t>
      </w:r>
      <w:r>
        <w:rPr>
          <w:b/>
        </w:rPr>
        <w:t>1</w:t>
      </w:r>
    </w:p>
    <w:p>
      <w:r>
        <w:t xml:space="preserve">Discipline: </w:t>
      </w:r>
      <w:r>
        <w:rPr>
          <w:b/>
        </w:rPr>
        <w:t>ARTS-Arts &amp; Business, ARTS-Digital Arts Comm, All Business (unspecified)</w:t>
      </w:r>
    </w:p>
    <w:p>
      <w:r>
        <w:t xml:space="preserve">Job Id: </w:t>
      </w:r>
      <w:r>
        <w:rPr>
          <w:b/>
        </w:rPr>
        <w:t>00295989</w:t>
      </w:r>
    </w:p>
    <w:p>
      <w:pPr>
        <w:pStyle w:val="Heading1"/>
      </w:pPr>
      <w:r>
        <w:t>Comments</w:t>
      </w:r>
    </w:p>
    <w:p>
      <w:r>
        <w:t>Chinese language skills ARE required.   Preference will be given to Chinese Nationals.</w:t>
        <w:br/>
        <w:br/>
        <w:t>All candidates will be contacted directly for interviews outside of TC and CECA business hours.</w:t>
      </w:r>
    </w:p>
    <w:p>
      <w:pPr>
        <w:pStyle w:val="Heading1"/>
      </w:pPr>
      <w:r>
        <w:t>Summary</w:t>
      </w:r>
    </w:p>
    <w:p>
      <w:r>
        <w:t xml:space="preserve">*You will be contacted for interviews directly with the employer outside of TC and CECA business hours* </w:t>
        <w:br/>
        <w:br/>
        <w:t xml:space="preserve">*** PLEASE NOTE: </w:t>
        <w:br/>
        <w:br/>
        <w:t>The University has heard that students who are not Chinese nationals have had significant challenges acquiring necessary employment authorizations for work terms in China. We advise you to contact the Chinese immigration authority as soon as possible to ensure you are eligible for the necessary employment authorizations. ***</w:t>
        <w:br/>
        <w:br/>
        <w:t>*******************************************************************************************</w:t>
        <w:br/>
        <w:t xml:space="preserve">IMPORTANT NOTE ABOUT EMPLOYMENT AUTHORIZATIONS:  </w:t>
        <w:br/>
        <w:br/>
        <w:t xml:space="preserve">It is the student's responsibility to ensure that they have the necessary documentation required by the country the job is in to participate in this co-op work term. The University cannot provide related advice or arrange for this documentation on a student\xc2\xbfs behalf. The student must work with the employer and/or the issuing authority of the destination country to obtain this documentation. If the student cannot obtain the necessary documentation to participate in the co-op work term, the student must find an alternate co-op opportunity. Working in a country without the necessary documentation can have serious consequences, including, but without limitation, being fined or detained. Any consequences that ensue from having inappropriate documentation are the student's responsibility.  </w:t>
        <w:br/>
        <w:br/>
        <w:t>****************************************************************</w:t>
        <w:br/>
        <w:t>Company Information/Description:</w:t>
        <w:br/>
        <w:br/>
        <w:t>Started in 2005, Touchdown! Education Consulting (www.touchdown.org.cn) is a Beijing-based boutique consulting firm that specializes in career coaching and graduate school admission consulting for Chinese college students. We help our clients define their career aspirations and assist them with admissions to top graduate business programs around the world.  Our success depends on having a great team, so we are constantly looking for outstanding interns to join our team!</w:t>
        <w:br/>
        <w:br/>
        <w:t>We look for interns who have the sense of dedication and responsibility. Our clients rely on us to guide them in what could be a life-changing experience for them.  We have a genuine interest in our clients' needs and are committed to help them achieve their full potential.</w:t>
        <w:br/>
        <w:t>We are supportive and strongly believe in the value of teamwork. Here, we are against hierarchy or company politics. From your first day at Touchdown!, you will recognize that you are surrounded by teammates who want you to succeed. We carefully listen to your ideas and encourage you to make a positive impact on the team at every level.</w:t>
        <w:br/>
        <w:br/>
        <w:t>We work hard, but play harder. As an entrepreneurial company, we not only provide the highest quality service to our clients, but also strive to create a fun place for our team through various events and activities. We also offer a spacious, open, and relaxed work environment.</w:t>
        <w:br/>
        <w:br/>
        <w:t>Job Description:</w:t>
        <w:br/>
        <w:t xml:space="preserve">1.Take responsibility for projects related to marketing, branding, and social media campaigns aimed at Chinese college and graduate students studying in China and US </w:t>
        <w:br/>
        <w:t>2.Work directly with members of marketing department, participate in marketing department meetings, and contribute during marketing strategy sessions</w:t>
        <w:br/>
        <w:t>3.Create and maintain social media feedsfor WeChat and company website</w:t>
        <w:br/>
        <w:t>4.Research, organize and host weekly events for clients and potential leads</w:t>
        <w:br/>
        <w:t xml:space="preserve">5.Plan and lead the department to execute different marketing programs </w:t>
        <w:br/>
        <w:t>6.Coordinate weekly career and admission webinars</w:t>
        <w:br/>
        <w:t>7.Provide reports collected from client data, marketing events and social media usage</w:t>
        <w:br/>
        <w:t>8.Maintain the relationship with other marketing channels and business partner</w:t>
        <w:br/>
        <w:br/>
        <w:t>What you will gain:</w:t>
        <w:br/>
        <w:t xml:space="preserve">1.Improve marketing skills and knowledge by working closely with a marketing manager and dedicated marketing team </w:t>
        <w:br/>
        <w:t xml:space="preserve">2.Enhanced teamwork and communication skills </w:t>
        <w:br/>
        <w:t xml:space="preserve">3.Increased knowledge about China business and culture </w:t>
        <w:br/>
        <w:t>4.Opportunity to work with admission directors from top business schools, including Yale, Harvard, Rochester, Washington University, and outstandingalumni from leading companies including Goldman Sachs, Morgan Stanley, CICC, Intel, Microsoft, Ogilvy, and Big Four accounting firms.</w:t>
        <w:br/>
        <w:br/>
        <w:t>Required Job Skills:</w:t>
        <w:br/>
        <w:t>1.Strong organizational and coordinating skills, leadership experience in student organizations is a plus</w:t>
        <w:br/>
        <w:t xml:space="preserve">2.A creative mindset </w:t>
        <w:br/>
        <w:t>3.Strong communication and problem solving skills</w:t>
        <w:br/>
        <w:t>4.Able to multi-task and work under stress</w:t>
        <w:br/>
        <w:t>5.Strong interest in social media marketing, familiarity of tools such as WeChat is preferred</w:t>
        <w:br/>
        <w:t>6.Excellent Chinese &amp;amp; English skills( including listening/speaking/reading/writing)</w:t>
        <w:br/>
        <w:br/>
        <w:br/>
        <w:t>Benefit</w:t>
        <w:br/>
        <w:t xml:space="preserve">1.Casual boss take you to the stunning bar &amp;amp; fancy restaurant at SanLiTun for fun. </w:t>
        <w:br/>
        <w:t xml:space="preserve">2.Each month, last Friday, half day off surprise theme party </w:t>
        <w:br/>
        <w:t xml:space="preserve">3.Personal trainer come over, show you the way to work out and being healthy </w:t>
        <w:br/>
        <w:t>4.Unlimited fruit, snack, coffee offerings</w:t>
        <w:br/>
        <w:t xml:space="preserve">5.Comfortable working environment surrounding by friendly colleagues. </w:t>
        <w:br/>
        <w:t>6.5A Office building surrounding by shopping mall, Starbucks at the entrance, subway station downstairs.</w:t>
        <w:br/>
        <w:br/>
        <w:t>Additional Information</w:t>
        <w:br/>
        <w:br/>
        <w:t>Compensation Offered: 100RMB/day</w:t>
        <w:br/>
        <w:t>Resources:  www.touchdown.org.cn</w:t>
        <w:br/>
        <w:t>Official WeChat:TDliuxue</w:t>
        <w:br/>
        <w:t>Video: http://v.qq.com/page/z/v/s/z0163oea3vs.html</w:t>
        <w:br/>
        <w:br/>
        <w:t>Testimonials from Previous Waterloo Interns</w:t>
        <w:br/>
        <w:br/>
        <w:t>Student #1:</w:t>
        <w:br/>
        <w:br/>
        <w:t>I am quite excitedabout what I have achieved and learned during this work term. Though it took a while for me to grasp fully the core value of our company\xc2\xbfs service during the first week, I eventually found my place in the team and developed a new area of service according to my strength and characteristics. I have organized and hosted 9 events successfully and developed my event planning and organization skill accordingly. I have conducted research on the current marketing trends and social media channels. I have also drafted reports based on the data of 400 clients. My research and analytical skills have thus been greatly improved. My written and oral communication skills have also been strengthened when communicating with schools, organizations, clients and potential customers.</w:t>
        <w:br/>
        <w:br/>
        <w:t>Student #2:</w:t>
        <w:br/>
        <w:br/>
        <w:t xml:space="preserve">I am really satisfied with my performance, as well as this coop experience. It enhances my confidence, inspires me, and helps me clarify my future career goal and career path. Through this coop, I recognized my potential abilities and realized that I can do amazing jobs. I successfully communicated and coordinated with celebrities, successful business leaders, and admission directors from top business schools, and held 13 online sharing events. I improved and elaborated my skill sets while communicating with different people and differentorganizations. As a marketing specialist, I am not only in charge of online sharing event, but also earned abundant experience in how to use social medias to do marketing and branding to catch people's eyes. </w:t>
        <w:br/>
        <w:br/>
        <w:t>***************************************************************************************************</w:t>
        <w:br/>
        <w:t xml:space="preserve">*IMPORTANT NOTE FROM CECA RE: EMPLOYMENT OUTSIDE Canada and USA * </w:t>
        <w:br/>
        <w:br/>
        <w:t xml:space="preserve">This work opportunity will be outside Canada and USA, and therefore will have certain financial realities.  Students should be aware that student salaries in countries outside North America are typically significantly lower than Canadian minimum wages, and that it is unlikely that the local salary will allow for any significant level of savings during the work term. </w:t>
        <w:br/>
        <w:br/>
        <w:t xml:space="preserve">Also, international companies do not necessarily provide any additional compensation for airfare, work permit or housing expenses. Sign-offs will not be permitted for financial reasons; so, please review what is covered or not covered in the compensation details. Use a currency converter like http://www.bankofcanada.ca/rates/exchange/daily-converter/  to understand the Canadian equivalent.  Students should assume that all expenses related to airfare, work permit and housing will be the responsibility of the student. </w:t>
        <w:br/>
        <w:br/>
        <w:t xml:space="preserve">Also, please go to https://uwaterloo.ca/co-operative-education/working-abroad/finding-international-job-opportunities/are-you-eligible-work-abroad, and read the information listed in its entirety before you apply for this job. Please be aware of mandatory and other requirements for students working outside Canada: https://uwaterloo.ca/co-operative-education/working-abroad/found-international-job-jobmine. </w:t>
        <w:br/>
        <w:br/>
        <w:t>Co-op students who are successful in obtaining an international co-op work term can consider applying for international travel awards /scholarships detailed at Student Awards and Financial Aid (SAFA): https://uwaterloo.ca/student-awards-financial-aid/international-experience-awards. Apply as early as possible as applications have deadlines - see SAFA site for details.</w:t>
        <w:br/>
        <w:br/>
        <w:t>************************************************************************</w:t>
      </w:r>
    </w:p>
    <w:p>
      <w:r>
        <w:br w:type="page"/>
      </w:r>
    </w:p>
    <w:p>
      <w:pPr>
        <w:pStyle w:val="Title"/>
        <w:jc w:val="center"/>
      </w:pPr>
      <w:r>
        <w:t>Accounting/Finance Student</w:t>
      </w:r>
    </w:p>
    <w:p>
      <w:pPr>
        <w:pStyle w:val="Subtitle"/>
        <w:jc w:val="center"/>
      </w:pPr>
      <w:r>
        <w:t>ALS Canada</w:t>
      </w:r>
    </w:p>
    <w:p>
      <w:r>
        <w:t xml:space="preserve">Location: </w:t>
      </w:r>
      <w:r>
        <w:rPr>
          <w:b/>
        </w:rPr>
        <w:t>Markham</w:t>
      </w:r>
    </w:p>
    <w:p>
      <w:r>
        <w:t xml:space="preserve">Level: </w:t>
      </w:r>
      <w:r>
        <w:rPr>
          <w:b/>
        </w:rPr>
        <w:t>Intermediate</w:t>
      </w:r>
    </w:p>
    <w:p>
      <w:r>
        <w:t xml:space="preserve">Number of Openings: </w:t>
      </w:r>
      <w:r>
        <w:rPr>
          <w:b/>
        </w:rPr>
        <w:t>1</w:t>
      </w:r>
    </w:p>
    <w:p>
      <w:r>
        <w:t xml:space="preserve">Discipline: </w:t>
      </w:r>
      <w:r>
        <w:rPr>
          <w:b/>
        </w:rPr>
        <w:t>ARTS-Financial Management, ARTS-Management Accounting, All Chart Prof Acct (CPA)</w:t>
      </w:r>
    </w:p>
    <w:p>
      <w:r>
        <w:t xml:space="preserve">Job Id: </w:t>
      </w:r>
      <w:r>
        <w:rPr>
          <w:b/>
        </w:rPr>
        <w:t>00300924</w:t>
      </w:r>
    </w:p>
    <w:p>
      <w:pPr>
        <w:pStyle w:val="Heading1"/>
      </w:pPr>
      <w:r>
        <w:t>Comments</w:t>
      </w:r>
    </w:p>
    <w:p>
      <w:r>
        <w:t>Please submit a cover letter and full resume with references.</w:t>
      </w:r>
    </w:p>
    <w:p>
      <w:pPr>
        <w:pStyle w:val="Heading1"/>
      </w:pPr>
      <w:r>
        <w:t>Summary</w:t>
      </w:r>
    </w:p>
    <w:p>
      <w:r>
        <w:t>Role Description</w:t>
        <w:br/>
        <w:t xml:space="preserve">This is a full time coop opportunity for an intermediate student in Accounting or Finance. </w:t>
        <w:br/>
        <w:br/>
        <w:t>Accountabilities</w:t>
        <w:br/>
        <w:t>- Input Accounts payable and payment processing</w:t>
        <w:br/>
        <w:t>- Assist in the month end close process with journal entries and analysis</w:t>
        <w:br/>
        <w:t>- Account reconciliations as required</w:t>
        <w:br/>
        <w:t>- Assist in the processing of cash though the Raiser's Edge system</w:t>
        <w:br/>
        <w:t>- Assist in the conversion to a new accounting software package</w:t>
        <w:br/>
        <w:t>- Other administrative duties as required.</w:t>
        <w:br/>
        <w:br/>
        <w:t>Qualifications</w:t>
        <w:br/>
        <w:t xml:space="preserve">- A 2nd or 3rd year University student in an Accounting or Finance program moving toward obtaining their CPA designation. </w:t>
        <w:br/>
        <w:t>- Understanding of GAAP, IFRS, and internal control principles</w:t>
        <w:br/>
        <w:t>- Proficiency in Microsoft Office Suite with intermediate to advanced Excel and experience in a computerized accounting environment</w:t>
        <w:br/>
        <w:t>- Experience in Raiser's Edge is an asset</w:t>
        <w:br/>
        <w:t>- Excellent interpersonal and communication skills, with the ability to communicate with external and internal team members</w:t>
        <w:br/>
        <w:t>- Strong file management abilities and organization skills</w:t>
        <w:br/>
        <w:br/>
        <w:t>Compensation And Benefits Information</w:t>
        <w:br/>
        <w:t>TBD ; pay will be in line with the reported acceptable levels.</w:t>
      </w:r>
    </w:p>
    <w:p>
      <w:r>
        <w:br w:type="page"/>
      </w:r>
    </w:p>
    <w:p>
      <w:pPr>
        <w:pStyle w:val="Title"/>
        <w:jc w:val="center"/>
      </w:pPr>
      <w:r>
        <w:t>Product Development Engineering - SmartHome, IoT</w:t>
      </w:r>
    </w:p>
    <w:p>
      <w:pPr>
        <w:pStyle w:val="Subtitle"/>
        <w:jc w:val="center"/>
      </w:pPr>
      <w:r>
        <w:t>Axis Blinds</w:t>
      </w:r>
    </w:p>
    <w:p>
      <w:r>
        <w:t xml:space="preserve">Location: </w:t>
      </w:r>
      <w:r>
        <w:rPr>
          <w:b/>
        </w:rPr>
        <w:t>Toronto</w:t>
      </w:r>
    </w:p>
    <w:p>
      <w:r>
        <w:t xml:space="preserve">Level: </w:t>
      </w:r>
      <w:r>
        <w:rPr>
          <w:b/>
        </w:rPr>
        <w:t>Senior</w:t>
      </w:r>
    </w:p>
    <w:p>
      <w:r>
        <w:t xml:space="preserve">Number of Openings: </w:t>
      </w:r>
      <w:r>
        <w:rPr>
          <w:b/>
        </w:rPr>
        <w:t>1</w:t>
      </w:r>
    </w:p>
    <w:p>
      <w:r>
        <w:t xml:space="preserve">Discipline: </w:t>
      </w:r>
      <w:r>
        <w:rPr>
          <w:b/>
        </w:rPr>
        <w:t>ENG-Chemical, ENG-Mechanical, ENG-Mechatronics</w:t>
      </w:r>
    </w:p>
    <w:p>
      <w:r>
        <w:t xml:space="preserve">Job Id: </w:t>
      </w:r>
      <w:r>
        <w:rPr>
          <w:b/>
        </w:rPr>
        <w:t>00300476</w:t>
      </w:r>
    </w:p>
    <w:p>
      <w:pPr>
        <w:pStyle w:val="Heading1"/>
      </w:pPr>
      <w:r>
        <w:t>Comments</w:t>
      </w:r>
    </w:p>
    <w:p>
      <w:r>
        <w:t>8 month consecutive work term required - Students are responsible for ensuring they are eligible for an 8-month work term before applying.  Please discuss your work/study sequence flexibility with your academic advisor as soon as possible.</w:t>
      </w:r>
    </w:p>
    <w:p>
      <w:pPr>
        <w:pStyle w:val="Heading1"/>
      </w:pPr>
      <w:r>
        <w:t>Summary</w:t>
      </w:r>
    </w:p>
    <w:p>
      <w:r>
        <w:t>Website: www.axis.life</w:t>
        <w:br/>
        <w:t>Location: Downtown Toronto (Spadina &amp;amp; Dundas)</w:t>
        <w:br/>
        <w:t xml:space="preserve">Position: Some evenings/weekends may be required - 8 month project </w:t>
        <w:br/>
        <w:t>Industry: Home D\xc3\xa9cor, Interior Design, Window Blinds</w:t>
        <w:br/>
        <w:br/>
        <w:t>Summary</w:t>
        <w:br/>
        <w:t>We are a young start-up creating new disruptive home d\xc3\xa9cor products</w:t>
        <w:br/>
        <w:br/>
        <w:t>This is a very entrepreneurial role and it will require you to put on different hats from time-to-time. You should be comfortable with the chaos of building a company's processes and working on multiple projects concurrently.</w:t>
        <w:br/>
        <w:br/>
        <w:t>Your role will be to work as part of the design team developing the AXIS Gear. You will be intimately involved in the bringing a product from design to market through testing, certification and manufacturing.</w:t>
        <w:br/>
        <w:br/>
        <w:t>Responsibilities</w:t>
        <w:br/>
        <w:br/>
        <w:t>Design and development of test rigs to be deployed at the manufacturing facilities.</w:t>
        <w:br/>
        <w:t>- You will be designing, developing and deploying test rigs for the electronics board, plastic parts and device's components</w:t>
        <w:br/>
        <w:t>- You will be designing and developing firmware for the device to perform a self test after assembly</w:t>
        <w:br/>
        <w:t>- You will be developing the test procedures for ongoing QA</w:t>
        <w:br/>
        <w:br/>
        <w:t>AXIS Gear Device integrations</w:t>
        <w:br/>
        <w:t>- You will be working with the software team to develop works with' integrations for other smart home products like Alexa and Nest</w:t>
        <w:br/>
        <w:br/>
        <w:t>R&amp;amp;D</w:t>
        <w:br/>
        <w:t>- You will be working on ongoing R&amp;amp;D efforts other products and future versions of the AXIS Gear</w:t>
        <w:br/>
        <w:br/>
        <w:t>Required Skills</w:t>
        <w:br/>
        <w:br/>
        <w:t>- Educational background in engineering. Mechatronics Engineering is preferred but others with a wide breadth of Engineering skills are encouraged to apply.</w:t>
        <w:br/>
        <w:t>- A breadth in software skills with experience in both High and low level software development</w:t>
        <w:br/>
        <w:t>- Experience developing in C on the embedded side</w:t>
        <w:br/>
        <w:t>- Experience with web development, App development or similar high level programing</w:t>
        <w:br/>
        <w:t>- Understanding and experience with the Engineering design process</w:t>
        <w:br/>
        <w:br/>
        <w:t>Nice to Haves:</w:t>
        <w:br/>
        <w:br/>
        <w:t>- An understanding or experience in PCB and electronics design</w:t>
        <w:br/>
        <w:t>- An understanding or experience in Mechanical design</w:t>
        <w:br/>
        <w:t>- An understanding or experience in Manufacturing processes</w:t>
        <w:br/>
        <w:t>- Experience in designing test rigs and test procedures for manufacturing</w:t>
        <w:br/>
        <w:t>- Experience in product design</w:t>
        <w:br/>
        <w:t>- Experience with prototyping methods</w:t>
      </w:r>
    </w:p>
    <w:p>
      <w:r>
        <w:br w:type="page"/>
      </w:r>
    </w:p>
    <w:p>
      <w:pPr>
        <w:pStyle w:val="Title"/>
        <w:jc w:val="center"/>
      </w:pPr>
      <w:r>
        <w:t>Web front-end UI developer</w:t>
      </w:r>
    </w:p>
    <w:p>
      <w:pPr>
        <w:pStyle w:val="Subtitle"/>
        <w:jc w:val="center"/>
      </w:pPr>
      <w:r>
        <w:t>Brisk Synergies</w:t>
      </w:r>
    </w:p>
    <w:p>
      <w:r>
        <w:t xml:space="preserve">Location: </w:t>
      </w:r>
      <w:r>
        <w:rPr>
          <w:b/>
        </w:rPr>
        <w:t>Waterloo</w:t>
      </w:r>
    </w:p>
    <w:p>
      <w:r>
        <w:t xml:space="preserve">Level: </w:t>
      </w:r>
      <w:r>
        <w:rPr>
          <w:b/>
        </w:rPr>
        <w:t>Junior, Intermediate</w:t>
      </w:r>
    </w:p>
    <w:p>
      <w:r>
        <w:t xml:space="preserve">Number of Openings: </w:t>
      </w:r>
      <w:r>
        <w:rPr>
          <w:b/>
        </w:rPr>
        <w:t>1</w:t>
      </w:r>
    </w:p>
    <w:p>
      <w:r>
        <w:t xml:space="preserve">Discipline: </w:t>
      </w:r>
      <w:r>
        <w:rPr>
          <w:b/>
        </w:rPr>
        <w:t>ENG-Computer, ENG-Software, ENG-Systems Design</w:t>
      </w:r>
    </w:p>
    <w:p>
      <w:r>
        <w:t xml:space="preserve">Job Id: </w:t>
      </w:r>
      <w:r>
        <w:rPr>
          <w:b/>
        </w:rPr>
        <w:t>00300535</w:t>
      </w:r>
    </w:p>
    <w:p>
      <w:pPr>
        <w:pStyle w:val="Heading1"/>
      </w:pPr>
      <w:r>
        <w:t>Summary</w:t>
      </w:r>
    </w:p>
    <w:p>
      <w:r>
        <w:t>We are looking for a creative front-end UI developer to help develop our analytic systems that process and analyze traffic data.</w:t>
        <w:br/>
        <w:br/>
        <w:t>Responsibilities</w:t>
        <w:br/>
        <w:t xml:space="preserve">- Work closely with project manager and members of development team to validate technical project requirements and to ensure timely completion of deliverables. </w:t>
        <w:br/>
        <w:t>- Assist in platform deployment.</w:t>
        <w:br/>
        <w:br/>
        <w:t>Required Skills</w:t>
        <w:br/>
        <w:t xml:space="preserve">- HTML/CSS/Javascript/jQueryUI </w:t>
        <w:br/>
        <w:t>- Webapp frameworks like Bootstrap, AngularJS</w:t>
        <w:br/>
        <w:t>- Experience working with database such as Postgres</w:t>
        <w:br/>
        <w:t>- Nice to have experience in Ruby on Rails</w:t>
      </w:r>
    </w:p>
    <w:p>
      <w:r>
        <w:br w:type="page"/>
      </w:r>
    </w:p>
    <w:p>
      <w:pPr>
        <w:pStyle w:val="Title"/>
        <w:jc w:val="center"/>
      </w:pPr>
      <w:r>
        <w:t>UI Developer</w:t>
      </w:r>
    </w:p>
    <w:p>
      <w:pPr>
        <w:pStyle w:val="Subtitle"/>
        <w:jc w:val="center"/>
      </w:pPr>
      <w:r>
        <w:t>CSI Consulting</w:t>
      </w:r>
    </w:p>
    <w:p>
      <w:r>
        <w:t xml:space="preserve">Location: </w:t>
      </w:r>
      <w:r>
        <w:rPr>
          <w:b/>
        </w:rPr>
        <w:t>Toronto</w:t>
      </w:r>
    </w:p>
    <w:p>
      <w:r>
        <w:t xml:space="preserve">Level: </w:t>
      </w:r>
      <w:r>
        <w:rPr>
          <w:b/>
        </w:rPr>
        <w:t>Intermediate, Senior</w:t>
      </w:r>
    </w:p>
    <w:p>
      <w:r>
        <w:t xml:space="preserve">Number of Openings: </w:t>
      </w:r>
      <w:r>
        <w:rPr>
          <w:b/>
        </w:rPr>
        <w:t>1</w:t>
      </w:r>
    </w:p>
    <w:p>
      <w:r>
        <w:t xml:space="preserve">Discipline: </w:t>
      </w:r>
      <w:r>
        <w:rPr>
          <w:b/>
        </w:rPr>
        <w:t>ENG-Computer, ENG-Software, ENG-Systems Design</w:t>
      </w:r>
    </w:p>
    <w:p>
      <w:r>
        <w:t xml:space="preserve">Job Id: </w:t>
      </w:r>
      <w:r>
        <w:rPr>
          <w:b/>
        </w:rPr>
        <w:t>00292090</w:t>
      </w:r>
    </w:p>
    <w:p>
      <w:pPr>
        <w:pStyle w:val="Heading1"/>
      </w:pPr>
      <w:r>
        <w:t>Summary</w:t>
      </w:r>
    </w:p>
    <w:p>
      <w:r>
        <w:t xml:space="preserve">As a Senior Software Engineer, you will play a central role in the design and development of next generation UI for multiple products and custom builds. The ideal candidate will have a passion for development and a strong background in building dynamic, high-volume domain services/api management platform with UI development tech using an Agile development methodology. </w:t>
        <w:br/>
        <w:br/>
        <w:t xml:space="preserve">As a fast-growing startup, we look for self-starters who thrive in a fast-paced, agile environment  which means wearing many hats, being able to change direction quickly, and showing an eagerness to learn new technologies as the need arises.  </w:t>
        <w:br/>
        <w:br/>
        <w:t>In this role you work with a small, collaborative team of engineers, product managers, and designers so excellent interpersonal and communication skills are also a must.  And most importantly we look for people that can prioritize, multi-task, and deliver  because it's a lot more fun to get things done</w:t>
        <w:br/>
        <w:br/>
        <w:t>REQUIREMENTS</w:t>
        <w:br/>
        <w:t>- Over 5 years of UI web application development experience</w:t>
        <w:br/>
        <w:t>- 5 years demonstrated experience with client side frameworks such as AngularJS, Backbone, Knockout or Ember</w:t>
        <w:br/>
        <w:t>- 2 years visualization tools in javascript (D3, WebGL)</w:t>
        <w:br/>
        <w:t>- 2 years Visualizing data in Tableau, Qlik or similar business intelligence tools</w:t>
        <w:br/>
        <w:t>- 2 years Prior experience building Javascript interactive applications that display very large data sets responsively</w:t>
        <w:br/>
        <w:t>- At least 3+ years of User interface programming experience including HTML5, CSS, JavaScript, AJAX, and cross-browser</w:t>
        <w:br/>
        <w:t>- Expert knowledge of JavaScript (with understanding of latest standards such as ECMA5 and 6), HTML4/5, CSS3, jQuery</w:t>
        <w:br/>
        <w:t xml:space="preserve">- Expert knowledge of CSS pre-processors and post-processors can do for you and you can make a fair judgement at choosing them. (eg: SASS/LESS/PostCSS etc). </w:t>
        <w:br/>
        <w:t>- Love automating things; can write Custom Grunt/Gulp Scripts to automate everything front-end.</w:t>
        <w:br/>
        <w:t>- Strong verbal and written communication skills</w:t>
        <w:br/>
        <w:t>- Bachelor's Degree in Computer Science, Computer Engineering and/or relevant work experience</w:t>
        <w:br/>
        <w:br/>
        <w:t>Bonus Points</w:t>
        <w:br/>
        <w:t xml:space="preserve">- A strong distaste for SPOF and heartfelt love of automation. </w:t>
        <w:br/>
        <w:t>- Startup experience, entrepreneurial spirit, energetic!</w:t>
        <w:br/>
        <w:t>- Web development experience</w:t>
      </w:r>
    </w:p>
    <w:p>
      <w:r>
        <w:br w:type="page"/>
      </w:r>
    </w:p>
    <w:p>
      <w:pPr>
        <w:pStyle w:val="Title"/>
        <w:jc w:val="center"/>
      </w:pPr>
      <w:r>
        <w:t>Node JS Developer</w:t>
      </w:r>
    </w:p>
    <w:p>
      <w:pPr>
        <w:pStyle w:val="Subtitle"/>
        <w:jc w:val="center"/>
      </w:pPr>
      <w:r>
        <w:t>CSI Consulting</w:t>
      </w:r>
    </w:p>
    <w:p>
      <w:r>
        <w:t xml:space="preserve">Location: </w:t>
      </w:r>
      <w:r>
        <w:rPr>
          <w:b/>
        </w:rPr>
        <w:t>Toronto</w:t>
      </w:r>
    </w:p>
    <w:p>
      <w:r>
        <w:t xml:space="preserve">Level: </w:t>
      </w:r>
      <w:r>
        <w:rPr>
          <w:b/>
        </w:rPr>
        <w:t>Intermediate, Senior</w:t>
      </w:r>
    </w:p>
    <w:p>
      <w:r>
        <w:t xml:space="preserve">Number of Openings: </w:t>
      </w:r>
      <w:r>
        <w:rPr>
          <w:b/>
        </w:rPr>
        <w:t>2</w:t>
      </w:r>
    </w:p>
    <w:p>
      <w:r>
        <w:t xml:space="preserve">Discipline: </w:t>
      </w:r>
      <w:r>
        <w:rPr>
          <w:b/>
        </w:rPr>
        <w:t>ENG-Computer, ENG-Software, MATH- (unspecified)</w:t>
      </w:r>
    </w:p>
    <w:p>
      <w:r>
        <w:t xml:space="preserve">Job Id: </w:t>
      </w:r>
      <w:r>
        <w:rPr>
          <w:b/>
        </w:rPr>
        <w:t>00292089</w:t>
      </w:r>
    </w:p>
    <w:p>
      <w:pPr>
        <w:pStyle w:val="Heading1"/>
      </w:pPr>
      <w:r>
        <w:t>Summary</w:t>
      </w:r>
    </w:p>
    <w:p>
      <w:r>
        <w:t xml:space="preserve">As a Senior Software Engineer, you will play a central role in the design and development of our service layer platform. The ideal candidate will have a passion for development and a strong background in building dynamic, high-volume data platform with JS using an Agile development methodology. </w:t>
        <w:br/>
        <w:br/>
        <w:t xml:space="preserve">As a fast-growing startup, we look for self-starters who thrive in a fast-paced, agile environment  which means wearing many hats, being able to change direction quickly, and showing an eagerness to learn new technologies as the need arises.  </w:t>
        <w:br/>
        <w:br/>
        <w:t>In this role you work with a small, collaborative team of engineers, product managers, and designers so excellent interpersonal and communication skills are also a must.  And most importantly we look for people that can prioritize, multi-task, and deliver because it's a lot more fun to get things done</w:t>
        <w:br/>
        <w:br/>
        <w:t xml:space="preserve">Requirements </w:t>
        <w:br/>
        <w:t>- Excellent knowledge of JavaScript (knowledge of transpilers a plus)</w:t>
        <w:br/>
        <w:t>- Excellent knowledge of developing REST API using Node.js; similar to frameworks like Restify, Express, Strongloop, Apiary. Etc.</w:t>
        <w:br/>
        <w:t>- Knowledge of Relational and NoSQL databases Cassandra, MangoDB etc.</w:t>
        <w:br/>
        <w:t>- Deep understanding of version control systems Git, including branching and merging strategies</w:t>
        <w:br/>
        <w:t>- Adequate knowledge of programming languages deployed in Linux &amp;amp; Windows env. including Node.js, Java, C++, C, etc.</w:t>
        <w:br/>
        <w:t>- Solid working knowledge of integrating with Hadoop db to source data.</w:t>
        <w:br/>
        <w:t>- Solid knowledge of AngularJS/ReactJS/Others.</w:t>
      </w:r>
    </w:p>
    <w:p>
      <w:r>
        <w:br w:type="page"/>
      </w:r>
    </w:p>
    <w:p>
      <w:pPr>
        <w:pStyle w:val="Title"/>
        <w:jc w:val="center"/>
      </w:pPr>
      <w:r>
        <w:t>CFTC Global Programs Research Assistant</w:t>
      </w:r>
    </w:p>
    <w:p>
      <w:pPr>
        <w:pStyle w:val="Subtitle"/>
        <w:jc w:val="center"/>
      </w:pPr>
      <w:r>
        <w:t>Canadian Feed the Children</w:t>
      </w:r>
    </w:p>
    <w:p>
      <w:r>
        <w:t xml:space="preserve">Location: </w:t>
      </w:r>
      <w:r>
        <w:rPr>
          <w:b/>
        </w:rPr>
        <w:t>Toronto</w:t>
      </w:r>
    </w:p>
    <w:p>
      <w:r>
        <w:t xml:space="preserve">Level: </w:t>
      </w:r>
      <w:r>
        <w:rPr>
          <w:b/>
        </w:rPr>
        <w:t>Junior, Intermediate</w:t>
      </w:r>
    </w:p>
    <w:p>
      <w:r>
        <w:t xml:space="preserve">Number of Openings: </w:t>
      </w:r>
      <w:r>
        <w:rPr>
          <w:b/>
        </w:rPr>
        <w:t>1</w:t>
      </w:r>
    </w:p>
    <w:p>
      <w:r>
        <w:t xml:space="preserve">Discipline: </w:t>
      </w:r>
      <w:r>
        <w:rPr>
          <w:b/>
        </w:rPr>
        <w:t>AHS-(unspecified), ARTS-(unspecified), All Business (unspecified)</w:t>
      </w:r>
    </w:p>
    <w:p>
      <w:r>
        <w:t xml:space="preserve">Job Id: </w:t>
      </w:r>
      <w:r>
        <w:rPr>
          <w:b/>
        </w:rPr>
        <w:t>00300946</w:t>
      </w:r>
    </w:p>
    <w:p>
      <w:pPr>
        <w:pStyle w:val="Heading1"/>
      </w:pPr>
      <w:r>
        <w:t>Comments</w:t>
      </w:r>
    </w:p>
    <w:p>
      <w:r>
        <w:t>Apply to JobMine and directly to: jobs@canadianfeedthechildren.ca with job title in the subject line. Please include cover letter and writing sample with CV</w:t>
      </w:r>
    </w:p>
    <w:p>
      <w:pPr>
        <w:pStyle w:val="Heading1"/>
      </w:pPr>
      <w:r>
        <w:t>Summary</w:t>
      </w:r>
    </w:p>
    <w:p>
      <w:r>
        <w:t>BACKGROUND</w:t>
        <w:br/>
        <w:t>Canadian Feed The Children (CFTC) - founded in Canada in 1986 and still proudly and independently Canadian - in an international development NGO, operating with a head office in Toronto (and other HQ personnel located in Bangladesh and Ottawa).  CFTC envisions and works toward a world in which children thrive, free from poverty. CFTC delivers development programs through local partners that have positive, meaningful, and sustained impact on children's lives and on the self-sufficiency of their families and communities.</w:t>
        <w:br/>
        <w:br/>
        <w:t>Currently operating in five countries (Uganda, Ethiopia, Ghana, Bolivia, and in First Nations communities in Canada), CFTC is implementing programs in three key areas with impact on children: food security, education and capacity building.</w:t>
        <w:br/>
        <w:br/>
        <w:t>THE OPPORTUNITY</w:t>
        <w:br/>
        <w:t xml:space="preserve">The Programs Unit at Canadian Feed The Children (CFTC) is looking for a high energy and positive Programs Intern/Research Assistant to work on a variety of projects in support of programs that are helping children thrive free from poverty both in Canada and around the world.  </w:t>
        <w:br/>
        <w:br/>
        <w:t>You will be responsible for supporting research on Canadian and international programs and distilling it in a variety of formats ' written and oral ' for the Programs team and wider enterprise.  This is a great opportunity to showcase and build your presentation and research skills and to deepen your knowledge of international development issues.</w:t>
        <w:br/>
        <w:br/>
        <w:t xml:space="preserve">The successful candidate will: </w:t>
        <w:br/>
        <w:t>- Conduct literature reviews, prepare research briefs and seek empirical evidence about emerging trends in international development, best practices and successful community development interventions/approaches</w:t>
        <w:br/>
        <w:t>- Work with the Program Manager and other team members to support program operations on Canadian and international programs (Bolivia, Ghana, Ethiopia and Uganda)</w:t>
        <w:br/>
        <w:t>- Prepare briefing packages on all countries of operations, including policy landscapes, key indicators, current media, etc.</w:t>
        <w:br/>
        <w:t>- Proactively identify emerging issues and/or trends of interest to CFTC</w:t>
        <w:br/>
        <w:t>- Attend team and staff meetings and preparing summery notes</w:t>
        <w:br/>
        <w:t>- Analyze data and gather evidence of impact, as assigned</w:t>
        <w:br/>
        <w:t>- Prepare progress reports, reading packages and project management material</w:t>
        <w:br/>
        <w:t xml:space="preserve">- Work with the Program Manager to create a process for continual environmental and policy scanning on international development  </w:t>
        <w:br/>
        <w:t xml:space="preserve">- Make presentations to a variety of teams across the organization </w:t>
        <w:br/>
        <w:t>- Work with other departments including Communications and Development, as necessary</w:t>
        <w:br/>
        <w:t>- Work with the Program Manager to design and drive your own project that will support the mission of CFTC</w:t>
        <w:br/>
        <w:br/>
        <w:t>Skills and attributes:</w:t>
        <w:br/>
        <w:t>- Working towards a university degree in a relevant field</w:t>
        <w:br/>
        <w:t>- Outstanding research skills - both in academic and grey literature</w:t>
        <w:br/>
        <w:t>- Outstanding communications skills (English), both written and oral, for report writing, presentations, and knowledge sharing</w:t>
        <w:br/>
        <w:t xml:space="preserve">- Superior skills in building productive and supportive working relationships; a true team player </w:t>
        <w:br/>
        <w:t>- High energy, positive, 'can-do' attitude and flexibility</w:t>
        <w:br/>
        <w:t xml:space="preserve">- A proven ability to seize the initiative and proactively bring forward ideas and suggestions </w:t>
        <w:br/>
        <w:t>- Commitment to Canadian Feed The Children's vision, mission and values</w:t>
        <w:br/>
        <w:t>- Word, Excel, Power Point, Social Medias</w:t>
        <w:br/>
        <w:t>- Ability to prioritize work and multitask</w:t>
        <w:br/>
        <w:br/>
        <w:t>Other important information:</w:t>
        <w:br/>
        <w:t>- CFTC is accessible by public transit (TTC)</w:t>
        <w:br/>
        <w:t>- Office equipment and a dedicated workstation will be provided</w:t>
        <w:br/>
        <w:t>- Travel to the field is not envisioned, although regular contact with field operations is expected</w:t>
        <w:br/>
        <w:t>- We have a fun, casual, team based office environment</w:t>
        <w:br/>
        <w:br/>
        <w:t>Please apply by Thursday August 4 with a cover letter, CV and writing sample to:</w:t>
        <w:br/>
        <w:t>Program Manager, Canadian Feed The Children</w:t>
        <w:br/>
        <w:t>By email to: jobs@canadianfeedthechildren.ca</w:t>
        <w:br/>
        <w:t xml:space="preserve">Please place the job title in the subject line. </w:t>
        <w:br/>
        <w:t>Interviews will be conducted on Tuesday Aug 9 and Thursday Aug 11</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1" Type="http://schemas.openxmlformats.org/officeDocument/2006/relationships/customXml" Target="../customXml/item1.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